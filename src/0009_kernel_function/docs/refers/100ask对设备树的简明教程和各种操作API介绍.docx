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4EDF" w14:textId="6B50F2B6" w:rsidR="00826155" w:rsidRDefault="00826155" w:rsidP="00E246C8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引自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ask</w:t>
      </w:r>
      <w:r>
        <w:rPr>
          <w:rFonts w:hint="eastAsia"/>
        </w:rPr>
        <w:t>。</w:t>
      </w:r>
    </w:p>
    <w:p w14:paraId="49BFC77D" w14:textId="00B49E1C" w:rsidR="000D2D6B" w:rsidRDefault="000D2D6B" w:rsidP="000D2D6B">
      <w:pPr>
        <w:pStyle w:val="21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驱动进化之路：设备树的引入及简明教程</w:t>
      </w:r>
    </w:p>
    <w:p w14:paraId="5D54E5A4" w14:textId="77777777" w:rsidR="000D2D6B" w:rsidRDefault="000D2D6B" w:rsidP="000D2D6B">
      <w:pPr>
        <w:ind w:firstLine="420"/>
      </w:pPr>
      <w:r>
        <w:rPr>
          <w:rFonts w:hint="eastAsia"/>
        </w:rPr>
        <w:t>官方文档(可以下载到</w:t>
      </w:r>
      <w:r>
        <w:t>devicetree-specification-v0.2.pdf</w:t>
      </w:r>
      <w:r>
        <w:rPr>
          <w:rFonts w:hint="eastAsia"/>
        </w:rPr>
        <w:t>)</w:t>
      </w:r>
      <w:r>
        <w:t>:</w:t>
      </w:r>
    </w:p>
    <w:p w14:paraId="1CFABF9D" w14:textId="77777777" w:rsidR="000D2D6B" w:rsidRDefault="00FF6CC1" w:rsidP="000D2D6B">
      <w:pPr>
        <w:ind w:firstLine="420"/>
      </w:pPr>
      <w:hyperlink r:id="rId7" w:history="1">
        <w:r w:rsidR="000D2D6B">
          <w:rPr>
            <w:rStyle w:val="affff2"/>
          </w:rPr>
          <w:t>https://www.devicetree.org/specifications/</w:t>
        </w:r>
      </w:hyperlink>
      <w:r w:rsidR="000D2D6B">
        <w:t xml:space="preserve"> </w:t>
      </w:r>
    </w:p>
    <w:p w14:paraId="5A95A740" w14:textId="77777777" w:rsidR="000D2D6B" w:rsidRDefault="000D2D6B" w:rsidP="000D2D6B">
      <w:pPr>
        <w:ind w:firstLine="420"/>
      </w:pPr>
    </w:p>
    <w:p w14:paraId="3A3E2B73" w14:textId="77777777" w:rsidR="000D2D6B" w:rsidRDefault="000D2D6B" w:rsidP="000D2D6B">
      <w:pPr>
        <w:ind w:firstLine="420"/>
      </w:pPr>
      <w:r>
        <w:rPr>
          <w:rFonts w:hint="eastAsia"/>
        </w:rPr>
        <w:t>内核文档</w:t>
      </w:r>
      <w:r>
        <w:t>:</w:t>
      </w:r>
    </w:p>
    <w:p w14:paraId="7E15B583" w14:textId="77777777" w:rsidR="000D2D6B" w:rsidRDefault="000D2D6B" w:rsidP="000D2D6B">
      <w:pPr>
        <w:ind w:firstLine="420"/>
      </w:pPr>
      <w:r>
        <w:t>Documentation/</w:t>
      </w:r>
      <w:proofErr w:type="spellStart"/>
      <w:r>
        <w:t>devicetree</w:t>
      </w:r>
      <w:proofErr w:type="spellEnd"/>
      <w:r>
        <w:t>/booting-without-of.txt</w:t>
      </w:r>
    </w:p>
    <w:p w14:paraId="21E16185" w14:textId="77777777" w:rsidR="000D2D6B" w:rsidRDefault="000D2D6B" w:rsidP="000D2D6B">
      <w:pPr>
        <w:ind w:firstLine="420"/>
      </w:pPr>
    </w:p>
    <w:p w14:paraId="5E66F9C4" w14:textId="77777777" w:rsidR="000D2D6B" w:rsidRDefault="000D2D6B" w:rsidP="000D2D6B">
      <w:pPr>
        <w:ind w:firstLine="420"/>
      </w:pPr>
      <w:r>
        <w:rPr>
          <w:rFonts w:hint="eastAsia"/>
        </w:rPr>
        <w:t>我录制“设备树视频”时写的文档：设备树详细分析</w:t>
      </w:r>
      <w:r>
        <w:t>.txt</w:t>
      </w:r>
    </w:p>
    <w:p w14:paraId="2F88B4DD" w14:textId="77777777" w:rsidR="000D2D6B" w:rsidRDefault="000D2D6B" w:rsidP="000D2D6B">
      <w:pPr>
        <w:ind w:firstLine="420"/>
      </w:pPr>
      <w:r>
        <w:rPr>
          <w:rFonts w:hint="eastAsia"/>
        </w:rPr>
        <w:t>这个t</w:t>
      </w:r>
      <w:r>
        <w:t>xt</w:t>
      </w:r>
      <w:r>
        <w:rPr>
          <w:rFonts w:hint="eastAsia"/>
        </w:rPr>
        <w:t>文件也同步上传到w</w:t>
      </w:r>
      <w:r>
        <w:t>iki</w:t>
      </w:r>
      <w:r>
        <w:rPr>
          <w:rFonts w:hint="eastAsia"/>
        </w:rPr>
        <w:t>了：</w:t>
      </w:r>
      <w:r w:rsidR="00FF6CC1">
        <w:fldChar w:fldCharType="begin"/>
      </w:r>
      <w:r w:rsidR="00FF6CC1">
        <w:instrText xml:space="preserve"> HYPERLINK "http://wiki.100ask.org/Linux_devicetree" </w:instrText>
      </w:r>
      <w:r w:rsidR="00FF6CC1">
        <w:fldChar w:fldCharType="separate"/>
      </w:r>
      <w:r>
        <w:rPr>
          <w:rStyle w:val="affff2"/>
        </w:rPr>
        <w:t>http://wiki.100ask.org/Linux_devicetree</w:t>
      </w:r>
      <w:r w:rsidR="00FF6CC1">
        <w:rPr>
          <w:rStyle w:val="affff2"/>
        </w:rPr>
        <w:fldChar w:fldCharType="end"/>
      </w:r>
    </w:p>
    <w:p w14:paraId="2A8F41E7" w14:textId="77777777" w:rsidR="000D2D6B" w:rsidRDefault="000D2D6B" w:rsidP="000D2D6B">
      <w:pPr>
        <w:ind w:firstLine="420"/>
      </w:pPr>
    </w:p>
    <w:p w14:paraId="54DFF68F" w14:textId="77777777" w:rsidR="000D2D6B" w:rsidRDefault="000D2D6B" w:rsidP="000D2D6B">
      <w:pPr>
        <w:ind w:firstLine="420"/>
      </w:pPr>
      <w:r>
        <w:rPr>
          <w:rFonts w:hint="eastAsia"/>
        </w:rPr>
        <w:t>我录制的设备树视频，它是基于s</w:t>
      </w:r>
      <w:r>
        <w:t>3c2440</w:t>
      </w:r>
      <w:r>
        <w:rPr>
          <w:rFonts w:hint="eastAsia"/>
        </w:rPr>
        <w:t>的，用的是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>4</w:t>
      </w:r>
      <w:r>
        <w:t>.19</w:t>
      </w:r>
      <w:r>
        <w:rPr>
          <w:rFonts w:hint="eastAsia"/>
        </w:rPr>
        <w:t>；需要深入研究的可以看该视频(收费</w:t>
      </w:r>
      <w:r>
        <w:t>)</w:t>
      </w:r>
      <w:r>
        <w:rPr>
          <w:rFonts w:hint="eastAsia"/>
        </w:rPr>
        <w:t>。</w:t>
      </w:r>
    </w:p>
    <w:p w14:paraId="2F02BC45" w14:textId="77777777" w:rsidR="000D2D6B" w:rsidRDefault="000D2D6B" w:rsidP="000D2D6B">
      <w:pPr>
        <w:ind w:firstLine="420"/>
      </w:pPr>
      <w:r>
        <w:rPr>
          <w:rFonts w:hint="eastAsia"/>
        </w:rPr>
        <w:t>注意，如果只是想入门，看本文档及视频即可。</w:t>
      </w:r>
    </w:p>
    <w:p w14:paraId="16FD6142" w14:textId="77777777" w:rsidR="000D2D6B" w:rsidRDefault="000D2D6B" w:rsidP="000D2D6B">
      <w:pPr>
        <w:pStyle w:val="32"/>
      </w:pPr>
      <w:r>
        <w:rPr>
          <w:rFonts w:hint="eastAsia"/>
        </w:rPr>
        <w:t xml:space="preserve">11.1 </w:t>
      </w:r>
      <w:r>
        <w:rPr>
          <w:rFonts w:hint="eastAsia"/>
        </w:rPr>
        <w:t>设备树的引入与作用</w:t>
      </w:r>
    </w:p>
    <w:p w14:paraId="1188F1AD" w14:textId="77777777" w:rsidR="000D2D6B" w:rsidRDefault="000D2D6B" w:rsidP="000D2D6B">
      <w:pPr>
        <w:ind w:firstLine="420"/>
      </w:pPr>
      <w:r>
        <w:rPr>
          <w:rFonts w:hint="eastAsia"/>
        </w:rPr>
        <w:t>以</w:t>
      </w:r>
      <w:r>
        <w:t>LED</w:t>
      </w:r>
      <w:r>
        <w:rPr>
          <w:rFonts w:hint="eastAsia"/>
        </w:rPr>
        <w:t>驱动为例，如果你要更换L</w:t>
      </w:r>
      <w:r>
        <w:t>ED</w:t>
      </w:r>
      <w:r>
        <w:rPr>
          <w:rFonts w:hint="eastAsia"/>
        </w:rPr>
        <w:t>所用的G</w:t>
      </w:r>
      <w:r>
        <w:t>PIO</w:t>
      </w:r>
      <w:r>
        <w:rPr>
          <w:rFonts w:hint="eastAsia"/>
        </w:rPr>
        <w:t>引脚，需要修改驱动程序源码、重新编译驱动、重新加载驱动。</w:t>
      </w:r>
    </w:p>
    <w:p w14:paraId="4DAC4560" w14:textId="77777777" w:rsidR="000D2D6B" w:rsidRDefault="000D2D6B" w:rsidP="000D2D6B">
      <w:pPr>
        <w:ind w:firstLine="420"/>
      </w:pPr>
      <w:r>
        <w:rPr>
          <w:rFonts w:hint="eastAsia"/>
        </w:rPr>
        <w:t>在内核中，使用同一个芯片的板子，它们所用的外设资源不一样，比如A板用G</w:t>
      </w:r>
      <w:r>
        <w:t>PIO A</w:t>
      </w:r>
      <w:r>
        <w:rPr>
          <w:rFonts w:hint="eastAsia"/>
        </w:rPr>
        <w:t>，B板用G</w:t>
      </w:r>
      <w:r>
        <w:t>PIO B</w:t>
      </w:r>
      <w:r>
        <w:rPr>
          <w:rFonts w:hint="eastAsia"/>
        </w:rPr>
        <w:t>。而G</w:t>
      </w:r>
      <w:r>
        <w:t>PIO</w:t>
      </w:r>
      <w:r>
        <w:rPr>
          <w:rFonts w:hint="eastAsia"/>
        </w:rPr>
        <w:t>的驱动程序既支持G</w:t>
      </w:r>
      <w:r>
        <w:t>PIO A</w:t>
      </w:r>
      <w:r>
        <w:rPr>
          <w:rFonts w:hint="eastAsia"/>
        </w:rPr>
        <w:t>也支持G</w:t>
      </w:r>
      <w:r>
        <w:t>PIO B</w:t>
      </w:r>
      <w:r>
        <w:rPr>
          <w:rFonts w:hint="eastAsia"/>
        </w:rPr>
        <w:t>，你需要指定使用哪一个引脚，怎么指定？在c代码中指定。</w:t>
      </w:r>
    </w:p>
    <w:p w14:paraId="64EE514F" w14:textId="77777777" w:rsidR="000D2D6B" w:rsidRDefault="000D2D6B" w:rsidP="000D2D6B">
      <w:pPr>
        <w:ind w:firstLine="420"/>
      </w:pPr>
      <w:r>
        <w:rPr>
          <w:rFonts w:hint="eastAsia"/>
        </w:rPr>
        <w:t>随着A</w:t>
      </w:r>
      <w:r>
        <w:t>RM</w:t>
      </w:r>
      <w:r>
        <w:rPr>
          <w:rFonts w:hint="eastAsia"/>
        </w:rPr>
        <w:t>芯片的流行，内核中针对这些A</w:t>
      </w:r>
      <w:r>
        <w:t>RM</w:t>
      </w:r>
      <w:r>
        <w:rPr>
          <w:rFonts w:hint="eastAsia"/>
        </w:rPr>
        <w:t>板保存有大量的、没有技术含量的文件。</w:t>
      </w:r>
    </w:p>
    <w:p w14:paraId="25B230F2" w14:textId="77777777" w:rsidR="000D2D6B" w:rsidRDefault="000D2D6B" w:rsidP="000D2D6B">
      <w:pPr>
        <w:ind w:firstLine="420"/>
      </w:pPr>
      <w:r>
        <w:rPr>
          <w:rFonts w:hint="eastAsia"/>
        </w:rPr>
        <w:t>L</w:t>
      </w:r>
      <w:r>
        <w:t>inus</w:t>
      </w:r>
      <w:r>
        <w:rPr>
          <w:rFonts w:hint="eastAsia"/>
        </w:rPr>
        <w:t>大发雷霆：</w:t>
      </w:r>
      <w:r>
        <w:t>"this whole ARM thing is a f*</w:t>
      </w:r>
      <w:proofErr w:type="spellStart"/>
      <w:r>
        <w:t>cking</w:t>
      </w:r>
      <w:proofErr w:type="spellEnd"/>
      <w:r>
        <w:t xml:space="preserve"> pain in the ass"</w:t>
      </w:r>
      <w:r>
        <w:rPr>
          <w:rFonts w:hint="eastAsia"/>
        </w:rPr>
        <w:t>。</w:t>
      </w:r>
    </w:p>
    <w:p w14:paraId="400C874F" w14:textId="77777777" w:rsidR="000D2D6B" w:rsidRDefault="000D2D6B" w:rsidP="000D2D6B">
      <w:pPr>
        <w:ind w:firstLine="420"/>
      </w:pPr>
      <w:r>
        <w:rPr>
          <w:rFonts w:hint="eastAsia"/>
        </w:rPr>
        <w:t>于是，L</w:t>
      </w:r>
      <w:r>
        <w:t>inux</w:t>
      </w:r>
      <w:r>
        <w:rPr>
          <w:rFonts w:hint="eastAsia"/>
        </w:rPr>
        <w:t>内核开始引入设备树。</w:t>
      </w:r>
    </w:p>
    <w:p w14:paraId="3BAFC1E8" w14:textId="77777777" w:rsidR="000D2D6B" w:rsidRDefault="000D2D6B" w:rsidP="000D2D6B">
      <w:pPr>
        <w:ind w:firstLine="420"/>
      </w:pPr>
      <w:r>
        <w:rPr>
          <w:rFonts w:hint="eastAsia"/>
        </w:rPr>
        <w:t>设备树并不是重新发明出来的，在L</w:t>
      </w:r>
      <w:r>
        <w:t>inux</w:t>
      </w:r>
      <w:r>
        <w:rPr>
          <w:rFonts w:hint="eastAsia"/>
        </w:rPr>
        <w:t>内核中其他平台如</w:t>
      </w:r>
      <w:r>
        <w:t>PowerPC</w:t>
      </w:r>
      <w:r>
        <w:rPr>
          <w:rFonts w:hint="eastAsia"/>
        </w:rPr>
        <w:t>，早就使用</w:t>
      </w:r>
      <w:r>
        <w:t>设备树</w:t>
      </w:r>
      <w:r>
        <w:rPr>
          <w:rFonts w:hint="eastAsia"/>
        </w:rPr>
        <w:t>来</w:t>
      </w:r>
      <w:r>
        <w:t>描述硬件</w:t>
      </w:r>
      <w:r>
        <w:rPr>
          <w:rFonts w:hint="eastAsia"/>
        </w:rPr>
        <w:t>了。</w:t>
      </w:r>
    </w:p>
    <w:p w14:paraId="60AEC3CF" w14:textId="77777777" w:rsidR="000D2D6B" w:rsidRDefault="000D2D6B" w:rsidP="000D2D6B">
      <w:pPr>
        <w:ind w:firstLine="420"/>
      </w:pPr>
      <w:r>
        <w:rPr>
          <w:rFonts w:hint="eastAsia"/>
        </w:rPr>
        <w:t>L</w:t>
      </w:r>
      <w:r>
        <w:t>inus</w:t>
      </w:r>
      <w:r>
        <w:rPr>
          <w:rFonts w:hint="eastAsia"/>
        </w:rPr>
        <w:t>发火之后，内核开始全面使用设备树来改造，神人就神人。</w:t>
      </w:r>
    </w:p>
    <w:p w14:paraId="2B9AD6EF" w14:textId="77777777" w:rsidR="000D2D6B" w:rsidRDefault="000D2D6B" w:rsidP="000D2D6B">
      <w:pPr>
        <w:ind w:firstLine="420"/>
      </w:pPr>
    </w:p>
    <w:p w14:paraId="6E345687" w14:textId="77777777" w:rsidR="000D2D6B" w:rsidRDefault="000D2D6B" w:rsidP="000D2D6B">
      <w:pPr>
        <w:ind w:firstLine="420"/>
      </w:pPr>
      <w:r>
        <w:rPr>
          <w:rFonts w:hint="eastAsia"/>
        </w:rPr>
        <w:t>有一种错误的观点，说“新驱动都是用设备树来写了”。</w:t>
      </w:r>
    </w:p>
    <w:p w14:paraId="68E872B9" w14:textId="77777777" w:rsidR="000D2D6B" w:rsidRDefault="000D2D6B" w:rsidP="000D2D6B">
      <w:pPr>
        <w:ind w:firstLine="420"/>
      </w:pPr>
      <w:r>
        <w:rPr>
          <w:rFonts w:hint="eastAsia"/>
          <w:color w:val="FF0000"/>
        </w:rPr>
        <w:t>设备树不可能用来写驱动</w:t>
      </w:r>
      <w:r>
        <w:rPr>
          <w:rFonts w:hint="eastAsia"/>
        </w:rPr>
        <w:t>。</w:t>
      </w:r>
    </w:p>
    <w:p w14:paraId="388622D0" w14:textId="77777777" w:rsidR="000D2D6B" w:rsidRDefault="000D2D6B" w:rsidP="000D2D6B">
      <w:pPr>
        <w:ind w:firstLine="420"/>
      </w:pPr>
      <w:r>
        <w:rPr>
          <w:rFonts w:hint="eastAsia"/>
        </w:rPr>
        <w:t>请想想，要操作硬件就需要去操作复杂的寄存器，如果设备树可以操作寄存器，那么它就是“驱动”，它就一样很复杂。</w:t>
      </w:r>
    </w:p>
    <w:p w14:paraId="0CF245DB" w14:textId="77777777" w:rsidR="000D2D6B" w:rsidRDefault="000D2D6B" w:rsidP="000D2D6B">
      <w:pPr>
        <w:ind w:firstLine="420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树只是</w:t>
      </w:r>
      <w:proofErr w:type="gramEnd"/>
      <w:r>
        <w:rPr>
          <w:rFonts w:hint="eastAsia"/>
        </w:rPr>
        <w:t>用来给内核里的驱动程序，</w:t>
      </w:r>
      <w:r>
        <w:rPr>
          <w:rFonts w:hint="eastAsia"/>
          <w:color w:val="FF0000"/>
        </w:rPr>
        <w:t>指定硬件的信息</w:t>
      </w:r>
      <w:r>
        <w:rPr>
          <w:rFonts w:hint="eastAsia"/>
        </w:rPr>
        <w:t>。比如L</w:t>
      </w:r>
      <w:r>
        <w:t>ED</w:t>
      </w:r>
      <w:r>
        <w:rPr>
          <w:rFonts w:hint="eastAsia"/>
        </w:rPr>
        <w:t>驱动，在内核的驱动程序里去操作寄存器，但是操作哪一个引脚？这由设备树指定。</w:t>
      </w:r>
    </w:p>
    <w:p w14:paraId="456E9031" w14:textId="77777777" w:rsidR="000D2D6B" w:rsidRDefault="000D2D6B" w:rsidP="000D2D6B">
      <w:pPr>
        <w:ind w:firstLine="420"/>
      </w:pPr>
    </w:p>
    <w:p w14:paraId="3D9E7307" w14:textId="77777777" w:rsidR="000D2D6B" w:rsidRDefault="000D2D6B" w:rsidP="000D2D6B">
      <w:pPr>
        <w:ind w:firstLine="420"/>
      </w:pPr>
      <w:r>
        <w:rPr>
          <w:rFonts w:hint="eastAsia"/>
        </w:rPr>
        <w:t>你可以事先体验一下设备树，板子启动后执行下面的命令：</w:t>
      </w:r>
    </w:p>
    <w:p w14:paraId="02AFBB79" w14:textId="77777777" w:rsidR="000D2D6B" w:rsidRDefault="000D2D6B" w:rsidP="000D2D6B">
      <w:pPr>
        <w:shd w:val="clear" w:color="auto" w:fill="C0C0C0"/>
        <w:ind w:firstLine="420"/>
      </w:pPr>
      <w:r>
        <w:t># ls /sys/firmware/</w:t>
      </w:r>
    </w:p>
    <w:p w14:paraId="2AB7C1F6" w14:textId="77777777" w:rsidR="000D2D6B" w:rsidRDefault="000D2D6B" w:rsidP="000D2D6B">
      <w:pPr>
        <w:shd w:val="clear" w:color="auto" w:fill="C0C0C0"/>
        <w:ind w:firstLine="420"/>
      </w:pPr>
      <w:proofErr w:type="spellStart"/>
      <w:proofErr w:type="gramStart"/>
      <w:r>
        <w:t>devicetree</w:t>
      </w:r>
      <w:proofErr w:type="spellEnd"/>
      <w:r>
        <w:t xml:space="preserve">  </w:t>
      </w:r>
      <w:proofErr w:type="spellStart"/>
      <w:r>
        <w:t>fdt</w:t>
      </w:r>
      <w:proofErr w:type="spellEnd"/>
      <w:proofErr w:type="gramEnd"/>
    </w:p>
    <w:p w14:paraId="6698CC44" w14:textId="77777777" w:rsidR="000D2D6B" w:rsidRDefault="000D2D6B" w:rsidP="000D2D6B">
      <w:pPr>
        <w:ind w:firstLine="420"/>
      </w:pPr>
      <w:r>
        <w:t>/sys/firmware/</w:t>
      </w:r>
      <w:proofErr w:type="spellStart"/>
      <w:r>
        <w:t>devicetree</w:t>
      </w:r>
      <w:proofErr w:type="spellEnd"/>
      <w:r>
        <w:rPr>
          <w:rFonts w:hint="eastAsia"/>
        </w:rPr>
        <w:t>目录下是以目录</w:t>
      </w:r>
      <w:proofErr w:type="gramStart"/>
      <w:r>
        <w:rPr>
          <w:rFonts w:hint="eastAsia"/>
        </w:rPr>
        <w:t>结构程现的</w:t>
      </w:r>
      <w:proofErr w:type="spellStart"/>
      <w:proofErr w:type="gramEnd"/>
      <w:r>
        <w:t>dtb</w:t>
      </w:r>
      <w:proofErr w:type="spellEnd"/>
      <w:r>
        <w:t>文件, 根节点对应base目录, 每一个节点对应一个目录, 每一个属性对应一个文件</w:t>
      </w:r>
      <w:r>
        <w:rPr>
          <w:rFonts w:hint="eastAsia"/>
        </w:rPr>
        <w:t>。</w:t>
      </w:r>
    </w:p>
    <w:p w14:paraId="0EE12BA4" w14:textId="77777777" w:rsidR="000D2D6B" w:rsidRDefault="000D2D6B" w:rsidP="000D2D6B">
      <w:pPr>
        <w:ind w:firstLine="420"/>
      </w:pPr>
      <w:r>
        <w:rPr>
          <w:rFonts w:hint="eastAsia"/>
        </w:rPr>
        <w:lastRenderedPageBreak/>
        <w:t>这些属性的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是字符串，可以使用c</w:t>
      </w:r>
      <w:r>
        <w:t>at</w:t>
      </w:r>
      <w:r>
        <w:rPr>
          <w:rFonts w:hint="eastAsia"/>
        </w:rPr>
        <w:t>命令把它打印出来；对于数值，可以用</w:t>
      </w:r>
      <w:proofErr w:type="spellStart"/>
      <w:r>
        <w:rPr>
          <w:rFonts w:hint="eastAsia"/>
        </w:rPr>
        <w:t>h</w:t>
      </w:r>
      <w:r>
        <w:t>exdump</w:t>
      </w:r>
      <w:proofErr w:type="spellEnd"/>
      <w:r>
        <w:rPr>
          <w:rFonts w:hint="eastAsia"/>
        </w:rPr>
        <w:t>把它打印出来。</w:t>
      </w:r>
    </w:p>
    <w:p w14:paraId="6F53EB5F" w14:textId="77777777" w:rsidR="000D2D6B" w:rsidRDefault="000D2D6B" w:rsidP="000D2D6B">
      <w:pPr>
        <w:ind w:firstLine="420"/>
      </w:pPr>
      <w:r>
        <w:rPr>
          <w:rFonts w:hint="eastAsia"/>
        </w:rPr>
        <w:t>一个单板启动时，u</w:t>
      </w:r>
      <w:r>
        <w:t>-boot</w:t>
      </w:r>
      <w:r>
        <w:rPr>
          <w:rFonts w:hint="eastAsia"/>
        </w:rPr>
        <w:t>先运行，它的作用是启动内核。</w:t>
      </w:r>
      <w:r>
        <w:t>U-boot</w:t>
      </w:r>
      <w:r>
        <w:rPr>
          <w:rFonts w:hint="eastAsia"/>
        </w:rPr>
        <w:t>会把内核和设备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都读入内存，然后启动内核。在启动内核时会把设备树在内存中的地址告诉内核。</w:t>
      </w:r>
    </w:p>
    <w:p w14:paraId="01798F94" w14:textId="77777777" w:rsidR="000D2D6B" w:rsidRDefault="000D2D6B" w:rsidP="000D2D6B">
      <w:pPr>
        <w:pStyle w:val="32"/>
      </w:pPr>
      <w:r>
        <w:rPr>
          <w:rFonts w:hint="eastAsia"/>
        </w:rPr>
        <w:t xml:space="preserve">11.2 </w:t>
      </w:r>
      <w:r>
        <w:rPr>
          <w:rFonts w:hint="eastAsia"/>
        </w:rPr>
        <w:t>设备树的语法</w:t>
      </w:r>
    </w:p>
    <w:p w14:paraId="2F85E22E" w14:textId="77777777" w:rsidR="000D2D6B" w:rsidRDefault="000D2D6B" w:rsidP="000D2D6B">
      <w:pPr>
        <w:ind w:firstLine="420"/>
      </w:pPr>
      <w:r>
        <w:rPr>
          <w:rFonts w:hint="eastAsia"/>
        </w:rPr>
        <w:t>为什么叫“树”？</w:t>
      </w:r>
    </w:p>
    <w:p w14:paraId="3E42C824" w14:textId="77777777" w:rsidR="000D2D6B" w:rsidRDefault="000D2D6B" w:rsidP="000D2D6B">
      <w:pPr>
        <w:ind w:firstLine="420"/>
      </w:pPr>
      <w:r>
        <w:rPr>
          <w:noProof/>
        </w:rPr>
        <w:drawing>
          <wp:inline distT="0" distB="0" distL="0" distR="0" wp14:anchorId="754D5AB1" wp14:editId="339D1E5B">
            <wp:extent cx="3923665" cy="2757805"/>
            <wp:effectExtent l="0" t="0" r="635" b="4445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732" cy="27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2B8" w14:textId="77777777" w:rsidR="000D2D6B" w:rsidRDefault="000D2D6B" w:rsidP="000D2D6B">
      <w:pPr>
        <w:ind w:firstLine="420"/>
      </w:pPr>
      <w:r>
        <w:t xml:space="preserve"> </w:t>
      </w:r>
    </w:p>
    <w:p w14:paraId="0FE052B7" w14:textId="77777777" w:rsidR="000D2D6B" w:rsidRDefault="000D2D6B" w:rsidP="000D2D6B">
      <w:pPr>
        <w:ind w:firstLine="420"/>
      </w:pPr>
      <w:r>
        <w:rPr>
          <w:rFonts w:hint="eastAsia"/>
        </w:rPr>
        <w:t>怎么描述这棵树？</w:t>
      </w:r>
    </w:p>
    <w:p w14:paraId="2BD1F01A" w14:textId="77777777" w:rsidR="000D2D6B" w:rsidRDefault="000D2D6B" w:rsidP="000D2D6B">
      <w:pPr>
        <w:ind w:firstLine="420"/>
      </w:pPr>
      <w:r>
        <w:rPr>
          <w:rFonts w:hint="eastAsia"/>
        </w:rPr>
        <w:t>我们需要编写设备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(</w:t>
      </w:r>
      <w:proofErr w:type="spellStart"/>
      <w:r>
        <w:t>dts</w:t>
      </w:r>
      <w:proofErr w:type="spellEnd"/>
      <w:r>
        <w:t>: device tree source)</w:t>
      </w:r>
      <w:r>
        <w:rPr>
          <w:rFonts w:hint="eastAsia"/>
        </w:rPr>
        <w:t>，它需要编译为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t>(device tree blob)</w:t>
      </w:r>
      <w:r>
        <w:rPr>
          <w:rFonts w:hint="eastAsia"/>
        </w:rPr>
        <w:t>文件，内核使用的是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文件。</w:t>
      </w:r>
    </w:p>
    <w:p w14:paraId="2FF4E313" w14:textId="77777777" w:rsidR="000D2D6B" w:rsidRDefault="000D2D6B" w:rsidP="000D2D6B">
      <w:pPr>
        <w:ind w:firstLine="420"/>
      </w:pPr>
      <w:proofErr w:type="spellStart"/>
      <w:r>
        <w:t>dts</w:t>
      </w:r>
      <w:proofErr w:type="spellEnd"/>
      <w:r>
        <w:rPr>
          <w:rFonts w:hint="eastAsia"/>
        </w:rPr>
        <w:t>文件是根本，它的语法很简单。</w:t>
      </w:r>
    </w:p>
    <w:p w14:paraId="60B80A45" w14:textId="77777777" w:rsidR="000D2D6B" w:rsidRDefault="000D2D6B" w:rsidP="000D2D6B">
      <w:pPr>
        <w:ind w:firstLine="420"/>
      </w:pPr>
      <w:r>
        <w:rPr>
          <w:rFonts w:hint="eastAsia"/>
        </w:rPr>
        <w:t>下面是一个设备树示例：</w:t>
      </w:r>
    </w:p>
    <w:p w14:paraId="0F6EE604" w14:textId="77777777" w:rsidR="000D2D6B" w:rsidRDefault="000D2D6B" w:rsidP="000D2D6B">
      <w:pPr>
        <w:ind w:firstLine="420"/>
        <w:jc w:val="center"/>
      </w:pPr>
      <w:r>
        <w:rPr>
          <w:noProof/>
        </w:rPr>
        <w:drawing>
          <wp:inline distT="0" distB="0" distL="0" distR="0" wp14:anchorId="2DA24BD2" wp14:editId="46438B0F">
            <wp:extent cx="3973830" cy="2813685"/>
            <wp:effectExtent l="0" t="0" r="7620" b="5715"/>
            <wp:docPr id="1392" name="图片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3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043" cy="28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EFA" w14:textId="77777777" w:rsidR="000D2D6B" w:rsidRDefault="000D2D6B" w:rsidP="000D2D6B">
      <w:pPr>
        <w:ind w:firstLine="420"/>
        <w:jc w:val="left"/>
      </w:pPr>
    </w:p>
    <w:p w14:paraId="00C8E727" w14:textId="77777777" w:rsidR="000D2D6B" w:rsidRDefault="000D2D6B" w:rsidP="000D2D6B">
      <w:pPr>
        <w:ind w:firstLine="420"/>
        <w:jc w:val="left"/>
      </w:pPr>
    </w:p>
    <w:p w14:paraId="36587DD6" w14:textId="77777777" w:rsidR="000D2D6B" w:rsidRDefault="000D2D6B" w:rsidP="000D2D6B">
      <w:pPr>
        <w:ind w:firstLine="420"/>
        <w:jc w:val="left"/>
      </w:pPr>
    </w:p>
    <w:p w14:paraId="7BE05D32" w14:textId="77777777" w:rsidR="000D2D6B" w:rsidRDefault="000D2D6B" w:rsidP="000D2D6B">
      <w:pPr>
        <w:ind w:firstLine="420"/>
        <w:jc w:val="left"/>
      </w:pPr>
    </w:p>
    <w:p w14:paraId="69644664" w14:textId="77777777" w:rsidR="000D2D6B" w:rsidRDefault="000D2D6B" w:rsidP="000D2D6B">
      <w:pPr>
        <w:ind w:firstLine="420"/>
        <w:jc w:val="left"/>
      </w:pPr>
    </w:p>
    <w:p w14:paraId="46ED54A7" w14:textId="77777777" w:rsidR="000D2D6B" w:rsidRDefault="000D2D6B" w:rsidP="000D2D6B">
      <w:pPr>
        <w:ind w:firstLine="420"/>
        <w:jc w:val="left"/>
      </w:pPr>
    </w:p>
    <w:p w14:paraId="19D55AD8" w14:textId="77777777" w:rsidR="000D2D6B" w:rsidRDefault="000D2D6B" w:rsidP="000D2D6B">
      <w:pPr>
        <w:ind w:firstLine="420"/>
        <w:jc w:val="left"/>
      </w:pPr>
      <w:r>
        <w:rPr>
          <w:rFonts w:hint="eastAsia"/>
        </w:rPr>
        <w:t>它对应的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文件如下：</w:t>
      </w:r>
    </w:p>
    <w:p w14:paraId="290AD195" w14:textId="77777777" w:rsidR="000D2D6B" w:rsidRDefault="000D2D6B" w:rsidP="000D2D6B">
      <w:pPr>
        <w:ind w:firstLine="420"/>
        <w:jc w:val="center"/>
      </w:pPr>
      <w:r>
        <w:rPr>
          <w:noProof/>
        </w:rPr>
        <w:drawing>
          <wp:inline distT="0" distB="0" distL="0" distR="0" wp14:anchorId="283A9B23" wp14:editId="6B5E5BA3">
            <wp:extent cx="2285365" cy="4516120"/>
            <wp:effectExtent l="0" t="0" r="635" b="0"/>
            <wp:docPr id="1393" name="图片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3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006" cy="45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50D" w14:textId="77777777" w:rsidR="000D2D6B" w:rsidRDefault="000D2D6B" w:rsidP="000D2D6B">
      <w:pPr>
        <w:pStyle w:val="42"/>
      </w:pPr>
      <w:r>
        <w:rPr>
          <w:rFonts w:hint="eastAsia"/>
        </w:rPr>
        <w:t>11.2.1</w:t>
      </w:r>
      <w:r>
        <w:rPr>
          <w:rFonts w:hint="eastAsia"/>
        </w:rPr>
        <w:tab/>
      </w:r>
      <w:r>
        <w:t>1Devicetree</w:t>
      </w:r>
      <w:r>
        <w:rPr>
          <w:rFonts w:hint="eastAsia"/>
        </w:rPr>
        <w:t>格式</w:t>
      </w:r>
    </w:p>
    <w:p w14:paraId="538F57FB" w14:textId="77777777" w:rsidR="000D2D6B" w:rsidRDefault="000D2D6B" w:rsidP="000D2D6B">
      <w:pPr>
        <w:pStyle w:val="51"/>
      </w:pPr>
      <w:r>
        <w:rPr>
          <w:rFonts w:hint="eastAsia"/>
        </w:rPr>
        <w:t xml:space="preserve">11.2.1.1 </w:t>
      </w:r>
      <w:r>
        <w:t>1DTS</w:t>
      </w:r>
      <w:r>
        <w:rPr>
          <w:rFonts w:hint="eastAsia"/>
        </w:rPr>
        <w:t>文件的格式</w:t>
      </w:r>
    </w:p>
    <w:p w14:paraId="3D2F243B" w14:textId="77777777" w:rsidR="000D2D6B" w:rsidRDefault="000D2D6B" w:rsidP="000D2D6B">
      <w:pPr>
        <w:ind w:firstLine="420"/>
      </w:pPr>
      <w:r>
        <w:t>DTS文件布局(layout):</w:t>
      </w:r>
    </w:p>
    <w:p w14:paraId="548DC26D" w14:textId="77777777" w:rsidR="000D2D6B" w:rsidRDefault="000D2D6B" w:rsidP="000D2D6B">
      <w:pPr>
        <w:shd w:val="clear" w:color="auto" w:fill="C0C0C0"/>
        <w:ind w:firstLine="420"/>
      </w:pPr>
      <w:r>
        <w:t xml:space="preserve">/dts-v1/;                // </w:t>
      </w:r>
      <w:r>
        <w:rPr>
          <w:rFonts w:hint="eastAsia"/>
        </w:rPr>
        <w:t>表示版本</w:t>
      </w:r>
    </w:p>
    <w:p w14:paraId="5D68A504" w14:textId="77777777" w:rsidR="000D2D6B" w:rsidRDefault="000D2D6B" w:rsidP="000D2D6B">
      <w:pPr>
        <w:shd w:val="clear" w:color="auto" w:fill="C0C0C0"/>
        <w:ind w:firstLine="420"/>
      </w:pPr>
      <w:r>
        <w:t>[memory reservations]    // 格式为: /</w:t>
      </w:r>
      <w:proofErr w:type="spellStart"/>
      <w:r>
        <w:t>memreserve</w:t>
      </w:r>
      <w:proofErr w:type="spellEnd"/>
      <w:r>
        <w:t>/ &lt;address&gt; &lt;length&gt;;</w:t>
      </w:r>
    </w:p>
    <w:p w14:paraId="128F66FE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226EDE44" w14:textId="77777777" w:rsidR="000D2D6B" w:rsidRDefault="000D2D6B" w:rsidP="000D2D6B">
      <w:pPr>
        <w:shd w:val="clear" w:color="auto" w:fill="C0C0C0"/>
        <w:ind w:firstLine="420"/>
      </w:pPr>
      <w:r>
        <w:t xml:space="preserve">    [property definitions]</w:t>
      </w:r>
    </w:p>
    <w:p w14:paraId="12518ED4" w14:textId="77777777" w:rsidR="000D2D6B" w:rsidRDefault="000D2D6B" w:rsidP="000D2D6B">
      <w:pPr>
        <w:shd w:val="clear" w:color="auto" w:fill="C0C0C0"/>
        <w:ind w:firstLine="420"/>
      </w:pPr>
      <w:r>
        <w:t xml:space="preserve">    [child nodes]</w:t>
      </w:r>
    </w:p>
    <w:p w14:paraId="5DE1105D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1E3DA637" w14:textId="77777777" w:rsidR="000D2D6B" w:rsidRDefault="000D2D6B" w:rsidP="000D2D6B">
      <w:pPr>
        <w:pStyle w:val="51"/>
      </w:pPr>
      <w:r>
        <w:rPr>
          <w:rFonts w:hint="eastAsia"/>
        </w:rPr>
        <w:t xml:space="preserve">11.2.1.2 </w:t>
      </w:r>
      <w:r>
        <w:t>node</w:t>
      </w:r>
      <w:r>
        <w:rPr>
          <w:rFonts w:hint="eastAsia"/>
        </w:rPr>
        <w:t>的格式</w:t>
      </w:r>
    </w:p>
    <w:p w14:paraId="3E1E4B12" w14:textId="77777777" w:rsidR="000D2D6B" w:rsidRDefault="000D2D6B" w:rsidP="000D2D6B">
      <w:pPr>
        <w:ind w:firstLine="420"/>
      </w:pPr>
      <w:r>
        <w:rPr>
          <w:rFonts w:hint="eastAsia"/>
        </w:rPr>
        <w:t>设备树中的基本单元，被称为“n</w:t>
      </w:r>
      <w:r>
        <w:t>ode</w:t>
      </w:r>
      <w:r>
        <w:rPr>
          <w:rFonts w:hint="eastAsia"/>
        </w:rPr>
        <w:t>”，其格式为：</w:t>
      </w:r>
    </w:p>
    <w:p w14:paraId="2B32C922" w14:textId="77777777" w:rsidR="000D2D6B" w:rsidRDefault="000D2D6B" w:rsidP="000D2D6B">
      <w:pPr>
        <w:shd w:val="clear" w:color="auto" w:fill="C0C0C0"/>
        <w:ind w:firstLine="420"/>
      </w:pPr>
      <w:r>
        <w:t>[label:] node-name[@unit-address] {</w:t>
      </w:r>
    </w:p>
    <w:p w14:paraId="565ADDCA" w14:textId="77777777" w:rsidR="000D2D6B" w:rsidRDefault="000D2D6B" w:rsidP="000D2D6B">
      <w:pPr>
        <w:shd w:val="clear" w:color="auto" w:fill="C0C0C0"/>
        <w:ind w:firstLine="420"/>
      </w:pPr>
      <w:r>
        <w:t xml:space="preserve">    [properties definitions]</w:t>
      </w:r>
    </w:p>
    <w:p w14:paraId="76FB7050" w14:textId="77777777" w:rsidR="000D2D6B" w:rsidRDefault="000D2D6B" w:rsidP="000D2D6B">
      <w:pPr>
        <w:shd w:val="clear" w:color="auto" w:fill="C0C0C0"/>
        <w:ind w:firstLine="420"/>
      </w:pPr>
      <w:r>
        <w:t xml:space="preserve">    [child nodes]</w:t>
      </w:r>
    </w:p>
    <w:p w14:paraId="2710966A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426722F8" w14:textId="77777777" w:rsidR="000D2D6B" w:rsidRDefault="000D2D6B" w:rsidP="000D2D6B">
      <w:pPr>
        <w:ind w:firstLine="420"/>
      </w:pPr>
    </w:p>
    <w:p w14:paraId="09B5625B" w14:textId="77777777" w:rsidR="000D2D6B" w:rsidRDefault="000D2D6B" w:rsidP="000D2D6B">
      <w:pPr>
        <w:ind w:firstLine="420"/>
      </w:pPr>
      <w:r>
        <w:lastRenderedPageBreak/>
        <w:t>label</w:t>
      </w:r>
      <w:r>
        <w:rPr>
          <w:rFonts w:hint="eastAsia"/>
        </w:rPr>
        <w:t>是标号，可以省略。l</w:t>
      </w:r>
      <w:r>
        <w:t>abel</w:t>
      </w:r>
      <w:r>
        <w:rPr>
          <w:rFonts w:hint="eastAsia"/>
        </w:rPr>
        <w:t>的作用是为了方便地引用n</w:t>
      </w:r>
      <w:r>
        <w:t>ode</w:t>
      </w:r>
      <w:r>
        <w:rPr>
          <w:rFonts w:hint="eastAsia"/>
        </w:rPr>
        <w:t>，比如：</w:t>
      </w:r>
    </w:p>
    <w:p w14:paraId="0E8B03DF" w14:textId="77777777" w:rsidR="000D2D6B" w:rsidRDefault="000D2D6B" w:rsidP="000D2D6B">
      <w:pPr>
        <w:shd w:val="clear" w:color="auto" w:fill="C0C0C0"/>
        <w:ind w:firstLine="420"/>
      </w:pPr>
      <w:r>
        <w:t>/</w:t>
      </w:r>
      <w:proofErr w:type="gramStart"/>
      <w:r>
        <w:t>dts</w:t>
      </w:r>
      <w:proofErr w:type="gramEnd"/>
      <w:r>
        <w:t>-v1/;</w:t>
      </w:r>
    </w:p>
    <w:p w14:paraId="06202814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1AAE453C" w14:textId="77777777" w:rsidR="000D2D6B" w:rsidRDefault="000D2D6B" w:rsidP="000D2D6B">
      <w:pPr>
        <w:shd w:val="clear" w:color="auto" w:fill="C0C0C0"/>
        <w:ind w:firstLine="420"/>
      </w:pPr>
      <w:r>
        <w:tab/>
        <w:t>uart0: uart@fe001000 {</w:t>
      </w:r>
    </w:p>
    <w:p w14:paraId="2AA2CA97" w14:textId="77777777" w:rsidR="000D2D6B" w:rsidRDefault="000D2D6B" w:rsidP="000D2D6B">
      <w:pPr>
        <w:shd w:val="clear" w:color="auto" w:fill="C0C0C0"/>
        <w:ind w:firstLine="420"/>
      </w:pPr>
      <w:r>
        <w:t xml:space="preserve">        compatible="ns16550";</w:t>
      </w:r>
    </w:p>
    <w:p w14:paraId="4242DABF" w14:textId="77777777" w:rsidR="000D2D6B" w:rsidRDefault="000D2D6B" w:rsidP="000D2D6B">
      <w:pPr>
        <w:shd w:val="clear" w:color="auto" w:fill="C0C0C0"/>
        <w:ind w:firstLine="420"/>
      </w:pPr>
      <w:r>
        <w:t xml:space="preserve">        reg=&lt;0xfe001000 0x100&gt;;</w:t>
      </w:r>
    </w:p>
    <w:p w14:paraId="19CEADB3" w14:textId="77777777" w:rsidR="000D2D6B" w:rsidRDefault="000D2D6B" w:rsidP="000D2D6B">
      <w:pPr>
        <w:shd w:val="clear" w:color="auto" w:fill="C0C0C0"/>
        <w:ind w:firstLine="420"/>
      </w:pPr>
      <w:r>
        <w:tab/>
        <w:t>};</w:t>
      </w:r>
    </w:p>
    <w:p w14:paraId="28EA7D7A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46DC75CE" w14:textId="77777777" w:rsidR="000D2D6B" w:rsidRDefault="000D2D6B" w:rsidP="000D2D6B">
      <w:pPr>
        <w:ind w:firstLine="420"/>
      </w:pPr>
    </w:p>
    <w:p w14:paraId="12A03A6D" w14:textId="77777777" w:rsidR="000D2D6B" w:rsidRDefault="000D2D6B" w:rsidP="000D2D6B">
      <w:pPr>
        <w:ind w:firstLine="420"/>
      </w:pPr>
      <w:r>
        <w:rPr>
          <w:rFonts w:hint="eastAsia"/>
        </w:rPr>
        <w:t>可以使用下面2种方法来修改u</w:t>
      </w:r>
      <w:r>
        <w:t>art@fe001000</w:t>
      </w:r>
      <w:r>
        <w:rPr>
          <w:rFonts w:hint="eastAsia"/>
        </w:rPr>
        <w:t>这个n</w:t>
      </w:r>
      <w:r>
        <w:t>ode</w:t>
      </w:r>
      <w:r>
        <w:rPr>
          <w:rFonts w:hint="eastAsia"/>
        </w:rPr>
        <w:t>：</w:t>
      </w:r>
    </w:p>
    <w:p w14:paraId="27EE323A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在根节点之外使用l</w:t>
      </w:r>
      <w:r>
        <w:t>abel</w:t>
      </w:r>
      <w:r>
        <w:rPr>
          <w:rFonts w:hint="eastAsia"/>
        </w:rPr>
        <w:t>引用n</w:t>
      </w:r>
      <w:r>
        <w:t>ode</w:t>
      </w:r>
      <w:r>
        <w:rPr>
          <w:rFonts w:hint="eastAsia"/>
        </w:rPr>
        <w:t>：</w:t>
      </w:r>
    </w:p>
    <w:p w14:paraId="7809B19C" w14:textId="77777777" w:rsidR="000D2D6B" w:rsidRDefault="000D2D6B" w:rsidP="000D2D6B">
      <w:pPr>
        <w:shd w:val="clear" w:color="auto" w:fill="C0C0C0"/>
        <w:ind w:firstLine="420"/>
      </w:pPr>
      <w:r>
        <w:t>&amp;uart0 {</w:t>
      </w:r>
    </w:p>
    <w:p w14:paraId="26EFA602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status = “disabled”;</w:t>
      </w:r>
    </w:p>
    <w:p w14:paraId="52C069C6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3AA6C2F9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或在根节点之外使用全路径：</w:t>
      </w:r>
    </w:p>
    <w:p w14:paraId="2A928F78" w14:textId="77777777" w:rsidR="000D2D6B" w:rsidRDefault="000D2D6B" w:rsidP="000D2D6B">
      <w:pPr>
        <w:shd w:val="clear" w:color="auto" w:fill="C0C0C0"/>
        <w:ind w:firstLine="420"/>
      </w:pPr>
      <w:r>
        <w:t>&amp;{/uart@fe001000</w:t>
      </w:r>
      <w:proofErr w:type="gramStart"/>
      <w:r>
        <w:t>}  {</w:t>
      </w:r>
      <w:proofErr w:type="gramEnd"/>
    </w:p>
    <w:p w14:paraId="5396AD3C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status = “disabled”;</w:t>
      </w:r>
    </w:p>
    <w:p w14:paraId="5680AAF1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212AB8B8" w14:textId="77777777" w:rsidR="000D2D6B" w:rsidRDefault="000D2D6B" w:rsidP="000D2D6B">
      <w:pPr>
        <w:ind w:firstLine="420"/>
      </w:pPr>
    </w:p>
    <w:p w14:paraId="7EFD2429" w14:textId="77777777" w:rsidR="000D2D6B" w:rsidRDefault="000D2D6B" w:rsidP="000D2D6B">
      <w:pPr>
        <w:pStyle w:val="51"/>
      </w:pPr>
      <w:r>
        <w:rPr>
          <w:rFonts w:hint="eastAsia"/>
        </w:rPr>
        <w:t xml:space="preserve">11.2.1.3 </w:t>
      </w:r>
      <w:r>
        <w:t>properties</w:t>
      </w:r>
      <w:r>
        <w:rPr>
          <w:rFonts w:hint="eastAsia"/>
        </w:rPr>
        <w:t>的格式</w:t>
      </w:r>
    </w:p>
    <w:p w14:paraId="5061375F" w14:textId="77777777" w:rsidR="000D2D6B" w:rsidRDefault="000D2D6B" w:rsidP="000D2D6B">
      <w:pPr>
        <w:ind w:firstLine="420"/>
      </w:pPr>
      <w:r>
        <w:rPr>
          <w:rFonts w:hint="eastAsia"/>
        </w:rPr>
        <w:t>简单地说，</w:t>
      </w:r>
      <w:r>
        <w:t>properties</w:t>
      </w:r>
      <w:r>
        <w:rPr>
          <w:rFonts w:hint="eastAsia"/>
        </w:rPr>
        <w:t>就是“n</w:t>
      </w:r>
      <w:r>
        <w:t>ame=value</w:t>
      </w:r>
      <w:r>
        <w:rPr>
          <w:rFonts w:hint="eastAsia"/>
        </w:rPr>
        <w:t>”，v</w:t>
      </w:r>
      <w:r>
        <w:t>alue</w:t>
      </w:r>
      <w:r>
        <w:rPr>
          <w:rFonts w:hint="eastAsia"/>
        </w:rPr>
        <w:t>有多种取值方式。</w:t>
      </w:r>
    </w:p>
    <w:p w14:paraId="3C9628BB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>Property格式1:</w:t>
      </w:r>
    </w:p>
    <w:p w14:paraId="67A55304" w14:textId="77777777" w:rsidR="000D2D6B" w:rsidRDefault="000D2D6B" w:rsidP="000D2D6B">
      <w:pPr>
        <w:shd w:val="clear" w:color="auto" w:fill="C0C0C0"/>
        <w:ind w:firstLine="420"/>
      </w:pPr>
      <w:r>
        <w:t>[label:] property-name = value;</w:t>
      </w:r>
    </w:p>
    <w:p w14:paraId="4C6EAC6D" w14:textId="77777777" w:rsidR="000D2D6B" w:rsidRDefault="000D2D6B" w:rsidP="000D2D6B">
      <w:pPr>
        <w:ind w:firstLine="420"/>
      </w:pPr>
    </w:p>
    <w:p w14:paraId="4CD9A19F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>Property格式2(没有值):</w:t>
      </w:r>
    </w:p>
    <w:p w14:paraId="541A2A4D" w14:textId="77777777" w:rsidR="000D2D6B" w:rsidRDefault="000D2D6B" w:rsidP="000D2D6B">
      <w:pPr>
        <w:shd w:val="clear" w:color="auto" w:fill="C0C0C0"/>
        <w:ind w:firstLine="420"/>
      </w:pPr>
      <w:r>
        <w:t>[label:] property-name;</w:t>
      </w:r>
    </w:p>
    <w:p w14:paraId="0AD5A823" w14:textId="77777777" w:rsidR="000D2D6B" w:rsidRDefault="000D2D6B" w:rsidP="000D2D6B">
      <w:pPr>
        <w:ind w:firstLine="420"/>
      </w:pPr>
    </w:p>
    <w:p w14:paraId="41A00A3A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Property取值只有3种: </w:t>
      </w:r>
    </w:p>
    <w:p w14:paraId="33B51FCC" w14:textId="77777777" w:rsidR="000D2D6B" w:rsidRDefault="000D2D6B" w:rsidP="000D2D6B">
      <w:pPr>
        <w:shd w:val="clear" w:color="auto" w:fill="C0C0C0"/>
        <w:ind w:firstLine="420"/>
      </w:pPr>
      <w:r>
        <w:t xml:space="preserve">arrays of cells(1个或多个32位数据, 64位数据使用2个32位数据表示), </w:t>
      </w:r>
    </w:p>
    <w:p w14:paraId="4691AEF3" w14:textId="77777777" w:rsidR="000D2D6B" w:rsidRDefault="000D2D6B" w:rsidP="000D2D6B">
      <w:pPr>
        <w:shd w:val="clear" w:color="auto" w:fill="C0C0C0"/>
        <w:ind w:firstLine="420"/>
      </w:pPr>
      <w:r>
        <w:t xml:space="preserve">string(字符串), </w:t>
      </w:r>
    </w:p>
    <w:p w14:paraId="5DF171F3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bytestring</w:t>
      </w:r>
      <w:proofErr w:type="spellEnd"/>
      <w:r>
        <w:t>(1个或多个字节)</w:t>
      </w:r>
    </w:p>
    <w:p w14:paraId="12AD50AB" w14:textId="77777777" w:rsidR="000D2D6B" w:rsidRDefault="000D2D6B" w:rsidP="000D2D6B">
      <w:pPr>
        <w:ind w:firstLine="420"/>
      </w:pPr>
    </w:p>
    <w:p w14:paraId="1DFC7E59" w14:textId="77777777" w:rsidR="000D2D6B" w:rsidRDefault="000D2D6B" w:rsidP="000D2D6B">
      <w:pPr>
        <w:ind w:firstLine="422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b/>
          <w:bCs/>
        </w:rPr>
        <w:t xml:space="preserve">: </w:t>
      </w:r>
    </w:p>
    <w:p w14:paraId="7A87E815" w14:textId="77777777" w:rsidR="000D2D6B" w:rsidRDefault="000D2D6B" w:rsidP="000D2D6B">
      <w:pPr>
        <w:ind w:firstLine="420"/>
      </w:pPr>
      <w:r>
        <w:t xml:space="preserve">a. Arrays of </w:t>
      </w:r>
      <w:proofErr w:type="gramStart"/>
      <w:r>
        <w:t>cells :</w:t>
      </w:r>
      <w:proofErr w:type="gramEnd"/>
      <w:r>
        <w:t xml:space="preserve"> cell就是一个32位的数据</w:t>
      </w:r>
      <w:r>
        <w:rPr>
          <w:rFonts w:hint="eastAsia"/>
        </w:rPr>
        <w:t>，用</w:t>
      </w:r>
      <w:r>
        <w:rPr>
          <w:rFonts w:hint="eastAsia"/>
          <w:color w:val="FF0000"/>
        </w:rPr>
        <w:t>尖括号</w:t>
      </w:r>
      <w:r>
        <w:rPr>
          <w:rFonts w:hint="eastAsia"/>
        </w:rPr>
        <w:t>包围起来</w:t>
      </w:r>
    </w:p>
    <w:p w14:paraId="4ADF5FF8" w14:textId="77777777" w:rsidR="000D2D6B" w:rsidRDefault="000D2D6B" w:rsidP="000D2D6B">
      <w:pPr>
        <w:shd w:val="clear" w:color="auto" w:fill="C0C0C0"/>
        <w:ind w:firstLine="420"/>
      </w:pPr>
      <w:r>
        <w:t>interrupts = &lt;17 0xc&gt;;</w:t>
      </w:r>
    </w:p>
    <w:p w14:paraId="76718E1F" w14:textId="77777777" w:rsidR="000D2D6B" w:rsidRDefault="000D2D6B" w:rsidP="000D2D6B">
      <w:pPr>
        <w:ind w:firstLine="420"/>
      </w:pPr>
    </w:p>
    <w:p w14:paraId="7D664414" w14:textId="77777777" w:rsidR="000D2D6B" w:rsidRDefault="000D2D6B" w:rsidP="000D2D6B">
      <w:pPr>
        <w:ind w:firstLine="420"/>
      </w:pPr>
      <w:r>
        <w:t>b. 64bit数据使用2个cell来表示</w:t>
      </w:r>
      <w:r>
        <w:rPr>
          <w:rFonts w:hint="eastAsia"/>
        </w:rPr>
        <w:t>，用</w:t>
      </w:r>
      <w:r>
        <w:rPr>
          <w:rFonts w:hint="eastAsia"/>
          <w:color w:val="FF0000"/>
        </w:rPr>
        <w:t>尖括号</w:t>
      </w:r>
      <w:r>
        <w:rPr>
          <w:rFonts w:hint="eastAsia"/>
        </w:rPr>
        <w:t>包围起来</w:t>
      </w:r>
      <w:r>
        <w:t>:</w:t>
      </w:r>
    </w:p>
    <w:p w14:paraId="574EA72E" w14:textId="77777777" w:rsidR="000D2D6B" w:rsidRDefault="000D2D6B" w:rsidP="000D2D6B">
      <w:pPr>
        <w:shd w:val="clear" w:color="auto" w:fill="C0C0C0"/>
        <w:ind w:firstLine="420"/>
      </w:pPr>
      <w:r>
        <w:t>clock-frequency = &lt;0x00000001 0x00000000&gt;;</w:t>
      </w:r>
    </w:p>
    <w:p w14:paraId="7F70698C" w14:textId="77777777" w:rsidR="000D2D6B" w:rsidRDefault="000D2D6B" w:rsidP="000D2D6B">
      <w:pPr>
        <w:ind w:firstLine="420"/>
      </w:pPr>
    </w:p>
    <w:p w14:paraId="168E17E6" w14:textId="77777777" w:rsidR="000D2D6B" w:rsidRDefault="000D2D6B" w:rsidP="000D2D6B">
      <w:pPr>
        <w:ind w:firstLine="420"/>
      </w:pPr>
      <w:r>
        <w:t>c. A null-terminated string (有结束符的字符串)</w:t>
      </w:r>
      <w:r>
        <w:rPr>
          <w:rFonts w:hint="eastAsia"/>
        </w:rPr>
        <w:t>，用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包围起来</w:t>
      </w:r>
      <w:r>
        <w:t>:</w:t>
      </w:r>
    </w:p>
    <w:p w14:paraId="643785BB" w14:textId="77777777" w:rsidR="000D2D6B" w:rsidRDefault="000D2D6B" w:rsidP="000D2D6B">
      <w:pPr>
        <w:ind w:firstLine="420"/>
      </w:pPr>
      <w:r>
        <w:t>compatible = "simple-bus";</w:t>
      </w:r>
    </w:p>
    <w:p w14:paraId="41123318" w14:textId="77777777" w:rsidR="000D2D6B" w:rsidRDefault="000D2D6B" w:rsidP="000D2D6B">
      <w:pPr>
        <w:ind w:firstLine="420"/>
      </w:pPr>
    </w:p>
    <w:p w14:paraId="723F0997" w14:textId="77777777" w:rsidR="000D2D6B" w:rsidRDefault="000D2D6B" w:rsidP="000D2D6B">
      <w:pPr>
        <w:ind w:firstLine="420"/>
      </w:pPr>
      <w:r>
        <w:t xml:space="preserve">d. A </w:t>
      </w:r>
      <w:proofErr w:type="spellStart"/>
      <w:r>
        <w:t>bytestring</w:t>
      </w:r>
      <w:proofErr w:type="spellEnd"/>
      <w:r>
        <w:t xml:space="preserve">(字节序列) </w:t>
      </w:r>
      <w:r>
        <w:rPr>
          <w:rFonts w:hint="eastAsia"/>
        </w:rPr>
        <w:t>，用</w:t>
      </w:r>
      <w:r>
        <w:rPr>
          <w:rFonts w:hint="eastAsia"/>
          <w:color w:val="FF0000"/>
        </w:rPr>
        <w:t>中括号</w:t>
      </w:r>
      <w:r>
        <w:rPr>
          <w:rFonts w:hint="eastAsia"/>
        </w:rPr>
        <w:t>包围起来</w:t>
      </w:r>
      <w:r>
        <w:t>:</w:t>
      </w:r>
    </w:p>
    <w:p w14:paraId="775FD8F1" w14:textId="77777777" w:rsidR="000D2D6B" w:rsidRDefault="000D2D6B" w:rsidP="000D2D6B">
      <w:pPr>
        <w:shd w:val="clear" w:color="auto" w:fill="C0C0C0"/>
        <w:ind w:firstLine="420"/>
      </w:pPr>
      <w:r>
        <w:lastRenderedPageBreak/>
        <w:t>local-mac-address = [</w:t>
      </w:r>
      <w:proofErr w:type="gramStart"/>
      <w:r>
        <w:t xml:space="preserve">00 00 </w:t>
      </w:r>
      <w:proofErr w:type="gramEnd"/>
      <w:r>
        <w:t>12 34 56 78];  // 每个byte使用2个16进制数来表示</w:t>
      </w:r>
    </w:p>
    <w:p w14:paraId="331295C1" w14:textId="77777777" w:rsidR="000D2D6B" w:rsidRDefault="000D2D6B" w:rsidP="000D2D6B">
      <w:pPr>
        <w:shd w:val="clear" w:color="auto" w:fill="C0C0C0"/>
        <w:ind w:firstLine="420"/>
      </w:pPr>
      <w:r>
        <w:t>local-mac-address = [000012345678];       // 每个byte使用2个16进制数来表示</w:t>
      </w:r>
    </w:p>
    <w:p w14:paraId="6B07DEDC" w14:textId="77777777" w:rsidR="000D2D6B" w:rsidRDefault="000D2D6B" w:rsidP="000D2D6B">
      <w:pPr>
        <w:ind w:firstLine="420"/>
      </w:pPr>
    </w:p>
    <w:p w14:paraId="27FD7E48" w14:textId="77777777" w:rsidR="000D2D6B" w:rsidRDefault="000D2D6B" w:rsidP="000D2D6B">
      <w:pPr>
        <w:ind w:firstLine="420"/>
      </w:pPr>
      <w:r>
        <w:t>e. 可以是各种值的组合, 用</w:t>
      </w:r>
      <w:r>
        <w:rPr>
          <w:color w:val="FF0000"/>
        </w:rPr>
        <w:t>逗号隔开</w:t>
      </w:r>
      <w:r>
        <w:t>:</w:t>
      </w:r>
    </w:p>
    <w:p w14:paraId="42E25A69" w14:textId="77777777" w:rsidR="000D2D6B" w:rsidRDefault="000D2D6B" w:rsidP="000D2D6B">
      <w:pPr>
        <w:shd w:val="clear" w:color="auto" w:fill="C0C0C0"/>
        <w:ind w:firstLine="420"/>
      </w:pPr>
      <w:r>
        <w:t>compatible = "ns16550", "ns8250";</w:t>
      </w:r>
    </w:p>
    <w:p w14:paraId="00B34836" w14:textId="77777777" w:rsidR="000D2D6B" w:rsidRDefault="000D2D6B" w:rsidP="000D2D6B">
      <w:pPr>
        <w:shd w:val="clear" w:color="auto" w:fill="C0C0C0"/>
        <w:ind w:firstLine="420"/>
      </w:pPr>
      <w:r>
        <w:t>example = &lt;0xf00f0000 19&gt;, "a strange property format";</w:t>
      </w:r>
    </w:p>
    <w:p w14:paraId="78E5FFD4" w14:textId="77777777" w:rsidR="000D2D6B" w:rsidRDefault="000D2D6B" w:rsidP="000D2D6B">
      <w:pPr>
        <w:ind w:firstLine="420"/>
      </w:pPr>
    </w:p>
    <w:p w14:paraId="2A945B68" w14:textId="77777777" w:rsidR="000D2D6B" w:rsidRDefault="000D2D6B" w:rsidP="000D2D6B">
      <w:pPr>
        <w:ind w:firstLine="420"/>
      </w:pPr>
    </w:p>
    <w:p w14:paraId="18837FAC" w14:textId="77777777" w:rsidR="000D2D6B" w:rsidRDefault="000D2D6B" w:rsidP="000D2D6B">
      <w:pPr>
        <w:pStyle w:val="42"/>
      </w:pPr>
      <w:r>
        <w:rPr>
          <w:rFonts w:hint="eastAsia"/>
        </w:rPr>
        <w:t>11.2.2</w:t>
      </w:r>
      <w:r>
        <w:rPr>
          <w:rFonts w:hint="eastAsia"/>
        </w:rPr>
        <w:tab/>
      </w:r>
      <w:proofErr w:type="spellStart"/>
      <w:r>
        <w:t>dts</w:t>
      </w:r>
      <w:proofErr w:type="spellEnd"/>
      <w:r>
        <w:rPr>
          <w:rFonts w:hint="eastAsia"/>
        </w:rPr>
        <w:t>文件包含</w:t>
      </w:r>
      <w:proofErr w:type="spellStart"/>
      <w:r>
        <w:rPr>
          <w:rFonts w:hint="eastAsia"/>
        </w:rPr>
        <w:t>d</w:t>
      </w:r>
      <w:r>
        <w:t>tsi</w:t>
      </w:r>
      <w:proofErr w:type="spellEnd"/>
      <w:r>
        <w:rPr>
          <w:rFonts w:hint="eastAsia"/>
        </w:rPr>
        <w:t>文件</w:t>
      </w:r>
    </w:p>
    <w:p w14:paraId="07C5A9A0" w14:textId="77777777" w:rsidR="000D2D6B" w:rsidRDefault="000D2D6B" w:rsidP="000D2D6B">
      <w:pPr>
        <w:ind w:firstLine="420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不需要我们从零写出来，内核支持了某款芯片比如i</w:t>
      </w:r>
      <w:r>
        <w:t>mx6ull</w:t>
      </w:r>
      <w:r>
        <w:rPr>
          <w:rFonts w:hint="eastAsia"/>
        </w:rPr>
        <w:t>，在内核的a</w:t>
      </w:r>
      <w:r>
        <w:t>rch/arm/boot/</w:t>
      </w:r>
      <w:proofErr w:type="spellStart"/>
      <w:r>
        <w:t>dts</w:t>
      </w:r>
      <w:proofErr w:type="spellEnd"/>
      <w:r>
        <w:rPr>
          <w:rFonts w:hint="eastAsia"/>
        </w:rPr>
        <w:t>目录下就有了能用的设备树模板，一般命名为</w:t>
      </w:r>
      <w:proofErr w:type="spellStart"/>
      <w:r>
        <w:rPr>
          <w:rFonts w:hint="eastAsia"/>
        </w:rPr>
        <w:t>x</w:t>
      </w:r>
      <w:r>
        <w:t>xxx.dtsi</w:t>
      </w:r>
      <w:proofErr w:type="spellEnd"/>
      <w:r>
        <w:rPr>
          <w:rFonts w:hint="eastAsia"/>
        </w:rPr>
        <w:t>。“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”表示“i</w:t>
      </w:r>
      <w:r>
        <w:t>nclude</w:t>
      </w:r>
      <w:r>
        <w:rPr>
          <w:rFonts w:hint="eastAsia"/>
        </w:rPr>
        <w:t>”，被别的文件引用的。</w:t>
      </w:r>
    </w:p>
    <w:p w14:paraId="4509252F" w14:textId="77777777" w:rsidR="000D2D6B" w:rsidRDefault="000D2D6B" w:rsidP="000D2D6B">
      <w:pPr>
        <w:ind w:firstLine="420"/>
      </w:pPr>
      <w:r>
        <w:rPr>
          <w:rFonts w:hint="eastAsia"/>
        </w:rPr>
        <w:t>我们使用某款芯片制作出了自己的单板，所用资源跟</w:t>
      </w:r>
      <w:proofErr w:type="spellStart"/>
      <w:r>
        <w:rPr>
          <w:rFonts w:hint="eastAsia"/>
        </w:rPr>
        <w:t>x</w:t>
      </w:r>
      <w:r>
        <w:t>xxx.dtsi</w:t>
      </w:r>
      <w:proofErr w:type="spellEnd"/>
      <w:r>
        <w:rPr>
          <w:rFonts w:hint="eastAsia"/>
        </w:rPr>
        <w:t>是大部分相同，小部分不同，所以需要引脚</w:t>
      </w:r>
      <w:proofErr w:type="spellStart"/>
      <w:r>
        <w:rPr>
          <w:rFonts w:hint="eastAsia"/>
        </w:rPr>
        <w:t>x</w:t>
      </w:r>
      <w:r>
        <w:t>xxx.dtsi</w:t>
      </w:r>
      <w:proofErr w:type="spellEnd"/>
      <w:r>
        <w:rPr>
          <w:rFonts w:hint="eastAsia"/>
        </w:rPr>
        <w:t>并修改。</w:t>
      </w:r>
    </w:p>
    <w:p w14:paraId="0AE44F8C" w14:textId="77777777" w:rsidR="000D2D6B" w:rsidRDefault="000D2D6B" w:rsidP="000D2D6B">
      <w:pPr>
        <w:ind w:firstLine="420"/>
      </w:pPr>
      <w:proofErr w:type="spellStart"/>
      <w:r>
        <w:t>dtsi</w:t>
      </w:r>
      <w:proofErr w:type="spellEnd"/>
      <w:r>
        <w:rPr>
          <w:rFonts w:hint="eastAsia"/>
        </w:rPr>
        <w:t>文件跟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文件的语法是完全一样的。</w:t>
      </w:r>
    </w:p>
    <w:p w14:paraId="73CC6EAB" w14:textId="77777777" w:rsidR="000D2D6B" w:rsidRDefault="000D2D6B" w:rsidP="000D2D6B">
      <w:pPr>
        <w:ind w:firstLine="420"/>
      </w:pPr>
    </w:p>
    <w:p w14:paraId="04BE9AE6" w14:textId="77777777" w:rsidR="000D2D6B" w:rsidRDefault="000D2D6B" w:rsidP="000D2D6B">
      <w:pPr>
        <w:ind w:firstLine="420"/>
      </w:pPr>
    </w:p>
    <w:p w14:paraId="1F4917F0" w14:textId="77777777" w:rsidR="000D2D6B" w:rsidRDefault="000D2D6B" w:rsidP="000D2D6B">
      <w:pPr>
        <w:ind w:firstLine="420"/>
      </w:pPr>
      <w:proofErr w:type="spellStart"/>
      <w:r>
        <w:t>dts</w:t>
      </w:r>
      <w:proofErr w:type="spellEnd"/>
      <w:r>
        <w:rPr>
          <w:rFonts w:hint="eastAsia"/>
        </w:rPr>
        <w:t>中可以包含.</w:t>
      </w:r>
      <w:r>
        <w:t>h</w:t>
      </w:r>
      <w:r>
        <w:rPr>
          <w:rFonts w:hint="eastAsia"/>
        </w:rPr>
        <w:t>头文件，也可以包含</w:t>
      </w:r>
      <w:proofErr w:type="spellStart"/>
      <w:r>
        <w:rPr>
          <w:rFonts w:hint="eastAsia"/>
        </w:rPr>
        <w:t>d</w:t>
      </w:r>
      <w:r>
        <w:t>tsi</w:t>
      </w:r>
      <w:proofErr w:type="spellEnd"/>
      <w:r>
        <w:rPr>
          <w:rFonts w:hint="eastAsia"/>
        </w:rPr>
        <w:t>文件，在</w:t>
      </w:r>
      <w:r>
        <w:t>.h</w:t>
      </w:r>
      <w:r>
        <w:rPr>
          <w:rFonts w:hint="eastAsia"/>
        </w:rPr>
        <w:t>头文件中可以定义一些宏。</w:t>
      </w:r>
    </w:p>
    <w:p w14:paraId="5228165F" w14:textId="77777777" w:rsidR="000D2D6B" w:rsidRDefault="000D2D6B" w:rsidP="000D2D6B">
      <w:pPr>
        <w:ind w:firstLine="420"/>
      </w:pPr>
      <w:r>
        <w:rPr>
          <w:rFonts w:hint="eastAsia"/>
        </w:rPr>
        <w:t>示例：</w:t>
      </w:r>
    </w:p>
    <w:p w14:paraId="66EF1F97" w14:textId="77777777" w:rsidR="000D2D6B" w:rsidRDefault="000D2D6B" w:rsidP="000D2D6B">
      <w:pPr>
        <w:shd w:val="clear" w:color="auto" w:fill="C0C0C0"/>
        <w:ind w:firstLine="420"/>
      </w:pPr>
      <w:r>
        <w:t>/</w:t>
      </w:r>
      <w:proofErr w:type="gramStart"/>
      <w:r>
        <w:t>dts</w:t>
      </w:r>
      <w:proofErr w:type="gramEnd"/>
      <w:r>
        <w:t>-v1/;</w:t>
      </w:r>
    </w:p>
    <w:p w14:paraId="7E9BBEF7" w14:textId="77777777" w:rsidR="000D2D6B" w:rsidRDefault="000D2D6B" w:rsidP="000D2D6B">
      <w:pPr>
        <w:shd w:val="clear" w:color="auto" w:fill="C0C0C0"/>
        <w:ind w:firstLine="420"/>
      </w:pPr>
    </w:p>
    <w:p w14:paraId="37FA0523" w14:textId="77777777" w:rsidR="000D2D6B" w:rsidRDefault="000D2D6B" w:rsidP="000D2D6B">
      <w:pPr>
        <w:shd w:val="clear" w:color="auto" w:fill="C0C0C0"/>
        <w:ind w:firstLine="420"/>
      </w:pPr>
      <w:r>
        <w:t>#include &lt;dt-bindings/input/</w:t>
      </w:r>
      <w:proofErr w:type="spellStart"/>
      <w:r>
        <w:t>input.h</w:t>
      </w:r>
      <w:proofErr w:type="spellEnd"/>
      <w:r>
        <w:t>&gt;</w:t>
      </w:r>
    </w:p>
    <w:p w14:paraId="0DA3EFDA" w14:textId="77777777" w:rsidR="000D2D6B" w:rsidRDefault="000D2D6B" w:rsidP="000D2D6B">
      <w:pPr>
        <w:shd w:val="clear" w:color="auto" w:fill="C0C0C0"/>
        <w:ind w:firstLine="420"/>
      </w:pPr>
      <w:r>
        <w:t>#include "imx6ull.dtsi"</w:t>
      </w:r>
    </w:p>
    <w:p w14:paraId="65353364" w14:textId="77777777" w:rsidR="000D2D6B" w:rsidRDefault="000D2D6B" w:rsidP="000D2D6B">
      <w:pPr>
        <w:shd w:val="clear" w:color="auto" w:fill="C0C0C0"/>
        <w:ind w:firstLine="420"/>
      </w:pPr>
    </w:p>
    <w:p w14:paraId="4501822F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65EC0C67" w14:textId="77777777" w:rsidR="000D2D6B" w:rsidRDefault="000D2D6B" w:rsidP="000D2D6B">
      <w:pPr>
        <w:shd w:val="clear" w:color="auto" w:fill="C0C0C0"/>
        <w:ind w:firstLine="420"/>
      </w:pPr>
      <w:r>
        <w:t>……</w:t>
      </w:r>
    </w:p>
    <w:p w14:paraId="2BA4C8A0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6BB1699B" w14:textId="77777777" w:rsidR="000D2D6B" w:rsidRDefault="000D2D6B" w:rsidP="000D2D6B">
      <w:pPr>
        <w:ind w:firstLine="420"/>
      </w:pPr>
    </w:p>
    <w:p w14:paraId="102D4417" w14:textId="77777777" w:rsidR="000D2D6B" w:rsidRDefault="000D2D6B" w:rsidP="000D2D6B">
      <w:pPr>
        <w:ind w:firstLine="420"/>
      </w:pPr>
    </w:p>
    <w:p w14:paraId="3399E5AC" w14:textId="77777777" w:rsidR="000D2D6B" w:rsidRDefault="000D2D6B" w:rsidP="000D2D6B">
      <w:pPr>
        <w:pStyle w:val="42"/>
      </w:pPr>
      <w:r>
        <w:rPr>
          <w:rFonts w:hint="eastAsia"/>
        </w:rPr>
        <w:t>11.2.3</w:t>
      </w:r>
      <w:r>
        <w:rPr>
          <w:rFonts w:hint="eastAsia"/>
        </w:rPr>
        <w:tab/>
      </w:r>
      <w:r>
        <w:rPr>
          <w:rFonts w:hint="eastAsia"/>
        </w:rPr>
        <w:t>常用的属性</w:t>
      </w:r>
    </w:p>
    <w:p w14:paraId="320CBD9E" w14:textId="77777777" w:rsidR="000D2D6B" w:rsidRDefault="000D2D6B" w:rsidP="000D2D6B">
      <w:pPr>
        <w:pStyle w:val="51"/>
      </w:pPr>
      <w:r>
        <w:rPr>
          <w:rFonts w:hint="eastAsia"/>
        </w:rPr>
        <w:t xml:space="preserve">11.2.3.1 </w:t>
      </w:r>
      <w:r>
        <w:t>#address-cells</w:t>
      </w:r>
      <w:r>
        <w:rPr>
          <w:rFonts w:hint="eastAsia"/>
        </w:rPr>
        <w:t>、</w:t>
      </w:r>
      <w:r>
        <w:t>#size-cells</w:t>
      </w:r>
    </w:p>
    <w:p w14:paraId="2DD330D7" w14:textId="77777777" w:rsidR="000D2D6B" w:rsidRDefault="000D2D6B" w:rsidP="000D2D6B">
      <w:pPr>
        <w:ind w:firstLine="420"/>
      </w:pPr>
      <w:r>
        <w:t>cell</w:t>
      </w:r>
      <w:r>
        <w:rPr>
          <w:rFonts w:hint="eastAsia"/>
        </w:rPr>
        <w:t>指一个3</w:t>
      </w:r>
      <w:r>
        <w:t>2</w:t>
      </w:r>
      <w:r>
        <w:rPr>
          <w:rFonts w:hint="eastAsia"/>
        </w:rPr>
        <w:t>位的数值，</w:t>
      </w:r>
    </w:p>
    <w:p w14:paraId="1A0564CD" w14:textId="77777777" w:rsidR="000D2D6B" w:rsidRDefault="000D2D6B" w:rsidP="000D2D6B">
      <w:pPr>
        <w:ind w:firstLine="420"/>
      </w:pPr>
      <w:r>
        <w:rPr>
          <w:rFonts w:hint="eastAsia"/>
        </w:rPr>
        <w:t>a</w:t>
      </w:r>
      <w:r>
        <w:t>ddress-cells</w:t>
      </w:r>
      <w:r>
        <w:rPr>
          <w:rFonts w:hint="eastAsia"/>
        </w:rPr>
        <w:t>：a</w:t>
      </w:r>
      <w:r>
        <w:t>ddress</w:t>
      </w:r>
      <w:r>
        <w:rPr>
          <w:rFonts w:hint="eastAsia"/>
        </w:rPr>
        <w:t>要用多少个3</w:t>
      </w:r>
      <w:r>
        <w:t>2</w:t>
      </w:r>
      <w:r>
        <w:rPr>
          <w:rFonts w:hint="eastAsia"/>
        </w:rPr>
        <w:t>位数来表示；</w:t>
      </w:r>
    </w:p>
    <w:p w14:paraId="5BF8C4E4" w14:textId="77777777" w:rsidR="000D2D6B" w:rsidRDefault="000D2D6B" w:rsidP="000D2D6B">
      <w:pPr>
        <w:ind w:firstLine="420"/>
      </w:pPr>
      <w:r>
        <w:t>size-cells</w:t>
      </w:r>
      <w:r>
        <w:rPr>
          <w:rFonts w:hint="eastAsia"/>
        </w:rPr>
        <w:t>：s</w:t>
      </w:r>
      <w:r>
        <w:t>ize</w:t>
      </w:r>
      <w:r>
        <w:rPr>
          <w:rFonts w:hint="eastAsia"/>
        </w:rPr>
        <w:t>要用多少个3</w:t>
      </w:r>
      <w:r>
        <w:t>2</w:t>
      </w:r>
      <w:r>
        <w:rPr>
          <w:rFonts w:hint="eastAsia"/>
        </w:rPr>
        <w:t>位数来表示。</w:t>
      </w:r>
    </w:p>
    <w:p w14:paraId="71A65669" w14:textId="77777777" w:rsidR="000D2D6B" w:rsidRDefault="000D2D6B" w:rsidP="000D2D6B">
      <w:pPr>
        <w:ind w:firstLine="420"/>
      </w:pPr>
    </w:p>
    <w:p w14:paraId="154DF674" w14:textId="77777777" w:rsidR="000D2D6B" w:rsidRDefault="000D2D6B" w:rsidP="000D2D6B">
      <w:pPr>
        <w:ind w:firstLine="420"/>
      </w:pPr>
      <w:r>
        <w:rPr>
          <w:rFonts w:hint="eastAsia"/>
        </w:rPr>
        <w:t>比如一段内存，怎么描述它的起始地址和大小？</w:t>
      </w:r>
    </w:p>
    <w:p w14:paraId="6AF480CD" w14:textId="77777777" w:rsidR="000D2D6B" w:rsidRDefault="000D2D6B" w:rsidP="000D2D6B">
      <w:pPr>
        <w:ind w:firstLine="420"/>
      </w:pPr>
      <w:r>
        <w:rPr>
          <w:rFonts w:hint="eastAsia"/>
        </w:rPr>
        <w:t>下例中，a</w:t>
      </w:r>
      <w:r>
        <w:t>ddress-cells</w:t>
      </w:r>
      <w:r>
        <w:rPr>
          <w:rFonts w:hint="eastAsia"/>
        </w:rPr>
        <w:t>为1，所以r</w:t>
      </w:r>
      <w:r>
        <w:t>eg</w:t>
      </w:r>
      <w:r>
        <w:rPr>
          <w:rFonts w:hint="eastAsia"/>
        </w:rPr>
        <w:t>中用1个数来表示地址，即用0</w:t>
      </w:r>
      <w:r>
        <w:t>x80000000</w:t>
      </w:r>
      <w:r>
        <w:rPr>
          <w:rFonts w:hint="eastAsia"/>
        </w:rPr>
        <w:t>来表示地址；s</w:t>
      </w:r>
      <w:r>
        <w:t>ize-cells</w:t>
      </w:r>
      <w:r>
        <w:rPr>
          <w:rFonts w:hint="eastAsia"/>
        </w:rPr>
        <w:t>为1，所以r</w:t>
      </w:r>
      <w:r>
        <w:t>eg</w:t>
      </w:r>
      <w:r>
        <w:rPr>
          <w:rFonts w:hint="eastAsia"/>
        </w:rPr>
        <w:t>中用1个数来表示大小，即用0</w:t>
      </w:r>
      <w:r>
        <w:t>x20000000</w:t>
      </w:r>
      <w:r>
        <w:rPr>
          <w:rFonts w:hint="eastAsia"/>
        </w:rPr>
        <w:t>表示大小：</w:t>
      </w:r>
    </w:p>
    <w:p w14:paraId="40FE2F4F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7269C6D5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address</w:t>
      </w:r>
      <w:proofErr w:type="gramEnd"/>
      <w:r>
        <w:t>-cells = &lt;1&gt;;</w:t>
      </w:r>
    </w:p>
    <w:p w14:paraId="5EFDD11D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size</w:t>
      </w:r>
      <w:proofErr w:type="gramEnd"/>
      <w:r>
        <w:t>-cells = &lt;1&gt;;</w:t>
      </w:r>
    </w:p>
    <w:p w14:paraId="4A4C2990" w14:textId="77777777" w:rsidR="000D2D6B" w:rsidRDefault="000D2D6B" w:rsidP="000D2D6B">
      <w:pPr>
        <w:shd w:val="clear" w:color="auto" w:fill="C0C0C0"/>
        <w:ind w:firstLine="420"/>
      </w:pPr>
      <w:r>
        <w:lastRenderedPageBreak/>
        <w:t>memory {</w:t>
      </w:r>
    </w:p>
    <w:p w14:paraId="66E365F5" w14:textId="77777777" w:rsidR="000D2D6B" w:rsidRDefault="000D2D6B" w:rsidP="000D2D6B">
      <w:pPr>
        <w:shd w:val="clear" w:color="auto" w:fill="C0C0C0"/>
        <w:ind w:firstLineChars="400" w:firstLine="840"/>
      </w:pPr>
      <w:r>
        <w:t>reg = &lt;0x80000000 0x20000000&gt;;</w:t>
      </w:r>
    </w:p>
    <w:p w14:paraId="3CCB5061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};</w:t>
      </w:r>
    </w:p>
    <w:p w14:paraId="5ED7740D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0A8BF643" w14:textId="77777777" w:rsidR="000D2D6B" w:rsidRDefault="000D2D6B" w:rsidP="000D2D6B">
      <w:pPr>
        <w:ind w:firstLine="420"/>
      </w:pPr>
    </w:p>
    <w:p w14:paraId="36730C28" w14:textId="77777777" w:rsidR="000D2D6B" w:rsidRDefault="000D2D6B" w:rsidP="000D2D6B">
      <w:pPr>
        <w:pStyle w:val="51"/>
      </w:pPr>
      <w:r>
        <w:rPr>
          <w:rFonts w:hint="eastAsia"/>
        </w:rPr>
        <w:t xml:space="preserve">11.2.3.2 </w:t>
      </w:r>
      <w:r>
        <w:t>compatible</w:t>
      </w:r>
    </w:p>
    <w:p w14:paraId="76A62DA0" w14:textId="77777777" w:rsidR="000D2D6B" w:rsidRDefault="000D2D6B" w:rsidP="000D2D6B">
      <w:pPr>
        <w:ind w:firstLine="420"/>
      </w:pPr>
      <w:r>
        <w:t>“compatible”</w:t>
      </w:r>
      <w:r>
        <w:rPr>
          <w:rFonts w:hint="eastAsia"/>
        </w:rPr>
        <w:t>表示“兼容”，对于某个L</w:t>
      </w:r>
      <w:r>
        <w:t>ED</w:t>
      </w:r>
      <w:r>
        <w:rPr>
          <w:rFonts w:hint="eastAsia"/>
        </w:rPr>
        <w:t>，内核中可能有A、B、C三个驱动都支持它，那可以这样写：</w:t>
      </w:r>
    </w:p>
    <w:p w14:paraId="60313DD2" w14:textId="77777777" w:rsidR="000D2D6B" w:rsidRDefault="000D2D6B" w:rsidP="000D2D6B">
      <w:pPr>
        <w:shd w:val="clear" w:color="auto" w:fill="C0C0C0"/>
        <w:ind w:firstLine="420"/>
      </w:pPr>
      <w:r>
        <w:t>led {</w:t>
      </w:r>
    </w:p>
    <w:p w14:paraId="5C1D944D" w14:textId="77777777" w:rsidR="000D2D6B" w:rsidRDefault="000D2D6B" w:rsidP="000D2D6B">
      <w:pPr>
        <w:shd w:val="clear" w:color="auto" w:fill="C0C0C0"/>
        <w:ind w:firstLine="420"/>
      </w:pPr>
      <w:r>
        <w:t>compatible = “A”, “B”, “C”;</w:t>
      </w:r>
    </w:p>
    <w:p w14:paraId="75CF4734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2BEB920C" w14:textId="77777777" w:rsidR="000D2D6B" w:rsidRDefault="000D2D6B" w:rsidP="000D2D6B">
      <w:pPr>
        <w:ind w:firstLine="420"/>
      </w:pPr>
      <w:r>
        <w:rPr>
          <w:rFonts w:hint="eastAsia"/>
        </w:rPr>
        <w:t>内核启动时，就会为这个L</w:t>
      </w:r>
      <w:r>
        <w:t>ED</w:t>
      </w:r>
      <w:r>
        <w:rPr>
          <w:rFonts w:hint="eastAsia"/>
        </w:rPr>
        <w:t>按这样的优先顺序为它找到驱动程序：A、B、C。</w:t>
      </w:r>
    </w:p>
    <w:p w14:paraId="074EAF74" w14:textId="77777777" w:rsidR="000D2D6B" w:rsidRDefault="000D2D6B" w:rsidP="000D2D6B">
      <w:pPr>
        <w:ind w:firstLine="420"/>
      </w:pPr>
    </w:p>
    <w:p w14:paraId="70ADA77D" w14:textId="77777777" w:rsidR="000D2D6B" w:rsidRDefault="000D2D6B" w:rsidP="000D2D6B">
      <w:pPr>
        <w:ind w:firstLine="420"/>
      </w:pPr>
      <w:r>
        <w:rPr>
          <w:rFonts w:hint="eastAsia"/>
        </w:rPr>
        <w:t>根节点下也有</w:t>
      </w:r>
      <w:r>
        <w:t>compatible</w:t>
      </w:r>
      <w:r>
        <w:rPr>
          <w:rFonts w:hint="eastAsia"/>
        </w:rPr>
        <w:t>属性，用来选择哪一个“m</w:t>
      </w:r>
      <w:r>
        <w:t>achine desc”</w:t>
      </w:r>
      <w:r>
        <w:rPr>
          <w:rFonts w:hint="eastAsia"/>
        </w:rPr>
        <w:t>：一个内核可以支持m</w:t>
      </w:r>
      <w:r>
        <w:t>achine A</w:t>
      </w:r>
      <w:r>
        <w:rPr>
          <w:rFonts w:hint="eastAsia"/>
        </w:rPr>
        <w:t>，也支持m</w:t>
      </w:r>
      <w:r>
        <w:t>achine B</w:t>
      </w:r>
      <w:r>
        <w:rPr>
          <w:rFonts w:hint="eastAsia"/>
        </w:rPr>
        <w:t>，内核启动后会根据根节点的c</w:t>
      </w:r>
      <w:r>
        <w:t>ompatible</w:t>
      </w:r>
      <w:r>
        <w:rPr>
          <w:rFonts w:hint="eastAsia"/>
        </w:rPr>
        <w:t>属性找到对应的m</w:t>
      </w:r>
      <w:r>
        <w:t>achine desc</w:t>
      </w:r>
      <w:r>
        <w:rPr>
          <w:rFonts w:hint="eastAsia"/>
        </w:rPr>
        <w:t>结构体，执行其中的初始化函数。</w:t>
      </w:r>
    </w:p>
    <w:p w14:paraId="50FF6902" w14:textId="77777777" w:rsidR="000D2D6B" w:rsidRDefault="000D2D6B" w:rsidP="000D2D6B">
      <w:pPr>
        <w:ind w:firstLine="420"/>
      </w:pPr>
      <w:r>
        <w:t>compatible</w:t>
      </w:r>
      <w:r>
        <w:rPr>
          <w:rFonts w:hint="eastAsia"/>
        </w:rPr>
        <w:t>的值，建议取这样的形式：</w:t>
      </w:r>
      <w:r>
        <w:t>"</w:t>
      </w:r>
      <w:proofErr w:type="spellStart"/>
      <w:r>
        <w:t>manufacturer,model</w:t>
      </w:r>
      <w:proofErr w:type="spellEnd"/>
      <w:r>
        <w:t>"</w:t>
      </w:r>
      <w:r>
        <w:rPr>
          <w:rFonts w:hint="eastAsia"/>
        </w:rPr>
        <w:t>，即“厂家名,模块名”。</w:t>
      </w:r>
    </w:p>
    <w:p w14:paraId="716C62A4" w14:textId="77777777" w:rsidR="000D2D6B" w:rsidRDefault="000D2D6B" w:rsidP="000D2D6B">
      <w:pPr>
        <w:ind w:firstLine="420"/>
      </w:pPr>
    </w:p>
    <w:p w14:paraId="66112383" w14:textId="77777777" w:rsidR="000D2D6B" w:rsidRDefault="000D2D6B" w:rsidP="000D2D6B">
      <w:pPr>
        <w:ind w:firstLine="420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：m</w:t>
      </w:r>
      <w:r>
        <w:t>achine desc</w:t>
      </w:r>
      <w:r>
        <w:rPr>
          <w:rFonts w:hint="eastAsia"/>
        </w:rPr>
        <w:t>的意思就是“机器描述”，学到内核启动流程时才涉及。</w:t>
      </w:r>
    </w:p>
    <w:p w14:paraId="3A8C5532" w14:textId="77777777" w:rsidR="000D2D6B" w:rsidRDefault="000D2D6B" w:rsidP="000D2D6B">
      <w:pPr>
        <w:ind w:firstLine="420"/>
      </w:pPr>
    </w:p>
    <w:p w14:paraId="34AD3BA0" w14:textId="77777777" w:rsidR="000D2D6B" w:rsidRDefault="000D2D6B" w:rsidP="000D2D6B">
      <w:pPr>
        <w:pStyle w:val="51"/>
      </w:pPr>
      <w:r>
        <w:rPr>
          <w:rFonts w:hint="eastAsia"/>
        </w:rPr>
        <w:t xml:space="preserve">11.2.3.3 </w:t>
      </w:r>
      <w:r>
        <w:t>model</w:t>
      </w:r>
    </w:p>
    <w:p w14:paraId="74D54881" w14:textId="77777777" w:rsidR="000D2D6B" w:rsidRDefault="000D2D6B" w:rsidP="000D2D6B">
      <w:pPr>
        <w:ind w:firstLine="420"/>
      </w:pPr>
      <w:r>
        <w:t>model</w:t>
      </w:r>
      <w:r>
        <w:rPr>
          <w:rFonts w:hint="eastAsia"/>
        </w:rPr>
        <w:t>属性与</w:t>
      </w:r>
      <w:r>
        <w:t>compatible</w:t>
      </w:r>
      <w:r>
        <w:rPr>
          <w:rFonts w:hint="eastAsia"/>
        </w:rPr>
        <w:t>属性有些类似，但是有差别。</w:t>
      </w:r>
    </w:p>
    <w:p w14:paraId="354B85D5" w14:textId="77777777" w:rsidR="000D2D6B" w:rsidRDefault="000D2D6B" w:rsidP="000D2D6B">
      <w:pPr>
        <w:ind w:firstLine="420"/>
      </w:pPr>
      <w:r>
        <w:t>compatible</w:t>
      </w:r>
      <w:r>
        <w:rPr>
          <w:rFonts w:hint="eastAsia"/>
        </w:rPr>
        <w:t>属性是一个字符串列表，表示可以你的硬件兼容A、B、C等驱动；</w:t>
      </w:r>
    </w:p>
    <w:p w14:paraId="2D5A17B8" w14:textId="77777777" w:rsidR="000D2D6B" w:rsidRDefault="000D2D6B" w:rsidP="000D2D6B">
      <w:pPr>
        <w:ind w:firstLine="42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用来准确地定义这个硬件是什么。</w:t>
      </w:r>
    </w:p>
    <w:p w14:paraId="744CB16D" w14:textId="77777777" w:rsidR="000D2D6B" w:rsidRDefault="000D2D6B" w:rsidP="000D2D6B">
      <w:pPr>
        <w:ind w:firstLine="420"/>
      </w:pPr>
      <w:r>
        <w:rPr>
          <w:rFonts w:hint="eastAsia"/>
        </w:rPr>
        <w:t>比如根节点中可以这样写：</w:t>
      </w:r>
    </w:p>
    <w:p w14:paraId="3D3F9CA8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/</w:t>
      </w:r>
      <w:r>
        <w:t xml:space="preserve"> {</w:t>
      </w:r>
    </w:p>
    <w:p w14:paraId="4C69AED3" w14:textId="77777777" w:rsidR="000D2D6B" w:rsidRDefault="000D2D6B" w:rsidP="000D2D6B">
      <w:pPr>
        <w:shd w:val="clear" w:color="auto" w:fill="C0C0C0"/>
        <w:ind w:firstLine="420"/>
      </w:pPr>
      <w:r>
        <w:tab/>
        <w:t>compatible = "</w:t>
      </w:r>
      <w:proofErr w:type="gramStart"/>
      <w:r>
        <w:t>samsung,smdk</w:t>
      </w:r>
      <w:proofErr w:type="gramEnd"/>
      <w:r>
        <w:t>2440", "samsung,mini2440";</w:t>
      </w:r>
    </w:p>
    <w:p w14:paraId="0D64ADAC" w14:textId="77777777" w:rsidR="000D2D6B" w:rsidRDefault="000D2D6B" w:rsidP="000D2D6B">
      <w:pPr>
        <w:shd w:val="clear" w:color="auto" w:fill="C0C0C0"/>
        <w:ind w:firstLine="420"/>
      </w:pPr>
      <w:r>
        <w:tab/>
        <w:t>model = "jz2440_v3";</w:t>
      </w:r>
    </w:p>
    <w:p w14:paraId="6A674ADE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17B00702" w14:textId="77777777" w:rsidR="000D2D6B" w:rsidRDefault="000D2D6B" w:rsidP="000D2D6B">
      <w:pPr>
        <w:ind w:firstLine="420"/>
      </w:pPr>
      <w:r>
        <w:rPr>
          <w:rFonts w:hint="eastAsia"/>
        </w:rPr>
        <w:t>它表示这个单板，可以兼容内核中的“s</w:t>
      </w:r>
      <w:r>
        <w:t>mdk2440</w:t>
      </w:r>
      <w:r>
        <w:rPr>
          <w:rFonts w:hint="eastAsia"/>
        </w:rPr>
        <w:t>”，也兼容“m</w:t>
      </w:r>
      <w:r>
        <w:t>ini2440</w:t>
      </w:r>
      <w:r>
        <w:rPr>
          <w:rFonts w:hint="eastAsia"/>
        </w:rPr>
        <w:t>”。</w:t>
      </w:r>
    </w:p>
    <w:p w14:paraId="5709A1D4" w14:textId="77777777" w:rsidR="000D2D6B" w:rsidRDefault="000D2D6B" w:rsidP="000D2D6B">
      <w:pPr>
        <w:ind w:firstLine="420"/>
      </w:pPr>
      <w:r>
        <w:rPr>
          <w:rFonts w:hint="eastAsia"/>
        </w:rPr>
        <w:t>从c</w:t>
      </w:r>
      <w:r>
        <w:t>ompatible</w:t>
      </w:r>
      <w:r>
        <w:rPr>
          <w:rFonts w:hint="eastAsia"/>
        </w:rPr>
        <w:t>属性中可以知道它兼容哪些板，但是它到底是什么板？用m</w:t>
      </w:r>
      <w:r>
        <w:t>odel</w:t>
      </w:r>
      <w:r>
        <w:rPr>
          <w:rFonts w:hint="eastAsia"/>
        </w:rPr>
        <w:t>属性来明确。</w:t>
      </w:r>
    </w:p>
    <w:p w14:paraId="27923482" w14:textId="77777777" w:rsidR="000D2D6B" w:rsidRDefault="000D2D6B" w:rsidP="000D2D6B">
      <w:pPr>
        <w:ind w:firstLine="420"/>
      </w:pPr>
    </w:p>
    <w:p w14:paraId="2EF527AF" w14:textId="77777777" w:rsidR="000D2D6B" w:rsidRDefault="000D2D6B" w:rsidP="000D2D6B">
      <w:pPr>
        <w:pStyle w:val="51"/>
      </w:pPr>
      <w:r>
        <w:rPr>
          <w:rFonts w:hint="eastAsia"/>
        </w:rPr>
        <w:t xml:space="preserve">11.2.3.4 </w:t>
      </w:r>
      <w:r>
        <w:t>status</w:t>
      </w:r>
    </w:p>
    <w:p w14:paraId="0E0030DB" w14:textId="77777777" w:rsidR="000D2D6B" w:rsidRDefault="000D2D6B" w:rsidP="000D2D6B">
      <w:pPr>
        <w:ind w:firstLine="420"/>
      </w:pPr>
      <w:proofErr w:type="spellStart"/>
      <w:r>
        <w:t>dtsi</w:t>
      </w:r>
      <w:proofErr w:type="spellEnd"/>
      <w:r>
        <w:rPr>
          <w:rFonts w:hint="eastAsia"/>
        </w:rPr>
        <w:t>文件中定义了很多设备，但是在你的板子上某些设备是没有的。这时你可以给这个设备节点添加一个s</w:t>
      </w:r>
      <w:r>
        <w:t>tatus</w:t>
      </w:r>
      <w:r>
        <w:rPr>
          <w:rFonts w:hint="eastAsia"/>
        </w:rPr>
        <w:t>属性，设置为“d</w:t>
      </w:r>
      <w:r>
        <w:t>isabled</w:t>
      </w:r>
      <w:r>
        <w:rPr>
          <w:rFonts w:hint="eastAsia"/>
        </w:rPr>
        <w:t>”：</w:t>
      </w:r>
    </w:p>
    <w:p w14:paraId="385EF197" w14:textId="77777777" w:rsidR="000D2D6B" w:rsidRDefault="000D2D6B" w:rsidP="000D2D6B">
      <w:pPr>
        <w:shd w:val="clear" w:color="auto" w:fill="C0C0C0"/>
        <w:ind w:firstLine="420"/>
      </w:pPr>
      <w:r>
        <w:t>&amp;uart1 {</w:t>
      </w:r>
    </w:p>
    <w:p w14:paraId="2D66F1E4" w14:textId="77777777" w:rsidR="000D2D6B" w:rsidRDefault="000D2D6B" w:rsidP="000D2D6B">
      <w:pPr>
        <w:shd w:val="clear" w:color="auto" w:fill="C0C0C0"/>
        <w:ind w:firstLine="420"/>
      </w:pPr>
      <w:r>
        <w:t xml:space="preserve">      status = "disabled";</w:t>
      </w:r>
    </w:p>
    <w:p w14:paraId="615A8EF8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6A2BA372" w14:textId="77777777" w:rsidR="000D2D6B" w:rsidRDefault="000D2D6B" w:rsidP="000D2D6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EE78D3" wp14:editId="609DECD3">
            <wp:extent cx="4300855" cy="1280795"/>
            <wp:effectExtent l="0" t="0" r="4445" b="0"/>
            <wp:docPr id="1394" name="图片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3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360" cy="12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713" w14:textId="77777777" w:rsidR="000D2D6B" w:rsidRDefault="000D2D6B" w:rsidP="000D2D6B">
      <w:pPr>
        <w:ind w:firstLine="420"/>
        <w:jc w:val="center"/>
      </w:pPr>
    </w:p>
    <w:p w14:paraId="1BF564A5" w14:textId="77777777" w:rsidR="000D2D6B" w:rsidRDefault="000D2D6B" w:rsidP="000D2D6B">
      <w:pPr>
        <w:pStyle w:val="51"/>
      </w:pPr>
      <w:r>
        <w:rPr>
          <w:rFonts w:hint="eastAsia"/>
        </w:rPr>
        <w:t xml:space="preserve">11.2.3.5 </w:t>
      </w:r>
      <w:r>
        <w:t>reg</w:t>
      </w:r>
    </w:p>
    <w:p w14:paraId="3022BF05" w14:textId="77777777" w:rsidR="000D2D6B" w:rsidRDefault="000D2D6B" w:rsidP="000D2D6B">
      <w:pPr>
        <w:ind w:firstLine="420"/>
      </w:pPr>
      <w:r>
        <w:t>reg</w:t>
      </w:r>
      <w:r>
        <w:rPr>
          <w:rFonts w:hint="eastAsia"/>
        </w:rPr>
        <w:t>的本意是r</w:t>
      </w:r>
      <w:r>
        <w:t>egister</w:t>
      </w:r>
      <w:r>
        <w:rPr>
          <w:rFonts w:hint="eastAsia"/>
        </w:rPr>
        <w:t>，用来表示寄存器地址。</w:t>
      </w:r>
    </w:p>
    <w:p w14:paraId="4006FBAF" w14:textId="77777777" w:rsidR="000D2D6B" w:rsidRDefault="000D2D6B" w:rsidP="000D2D6B">
      <w:pPr>
        <w:ind w:firstLine="420"/>
      </w:pPr>
      <w:r>
        <w:rPr>
          <w:rFonts w:hint="eastAsia"/>
        </w:rPr>
        <w:t>但是在设备树里，它可以用来描述一段空间。反正对于A</w:t>
      </w:r>
      <w:r>
        <w:t>RM</w:t>
      </w:r>
      <w:r>
        <w:rPr>
          <w:rFonts w:hint="eastAsia"/>
        </w:rPr>
        <w:t>系统，寄存器和内存是统一编址的，即访问寄存器时用某块地址，访问内存时用某块地址，在访问方法上没有区别。</w:t>
      </w:r>
    </w:p>
    <w:p w14:paraId="66F22C62" w14:textId="77777777" w:rsidR="000D2D6B" w:rsidRDefault="000D2D6B" w:rsidP="000D2D6B">
      <w:pPr>
        <w:ind w:firstLine="420"/>
      </w:pPr>
      <w:r>
        <w:t>reg</w:t>
      </w:r>
      <w:r>
        <w:rPr>
          <w:rFonts w:hint="eastAsia"/>
        </w:rPr>
        <w:t>属性的值，是一系列的“a</w:t>
      </w:r>
      <w:r>
        <w:t>ddress  size</w:t>
      </w:r>
      <w:r>
        <w:rPr>
          <w:rFonts w:hint="eastAsia"/>
        </w:rPr>
        <w:t>”，用多少个</w:t>
      </w:r>
      <w:r>
        <w:t>32</w:t>
      </w:r>
      <w:r>
        <w:rPr>
          <w:rFonts w:hint="eastAsia"/>
        </w:rPr>
        <w:t>位的数来表示a</w:t>
      </w:r>
      <w:r>
        <w:t>ddress</w:t>
      </w:r>
      <w:r>
        <w:rPr>
          <w:rFonts w:hint="eastAsia"/>
        </w:rPr>
        <w:t>和s</w:t>
      </w:r>
      <w:r>
        <w:t>ize</w:t>
      </w:r>
      <w:r>
        <w:rPr>
          <w:rFonts w:hint="eastAsia"/>
        </w:rPr>
        <w:t>，由其父节点的#</w:t>
      </w:r>
      <w:r>
        <w:t>address-cells</w:t>
      </w:r>
      <w:r>
        <w:rPr>
          <w:rFonts w:hint="eastAsia"/>
        </w:rPr>
        <w:t>、#</w:t>
      </w:r>
      <w:r>
        <w:t>size-cells</w:t>
      </w:r>
      <w:r>
        <w:rPr>
          <w:rFonts w:hint="eastAsia"/>
        </w:rPr>
        <w:t>决定。</w:t>
      </w:r>
    </w:p>
    <w:p w14:paraId="739D9433" w14:textId="77777777" w:rsidR="000D2D6B" w:rsidRDefault="000D2D6B" w:rsidP="000D2D6B">
      <w:pPr>
        <w:ind w:firstLine="420"/>
      </w:pPr>
      <w:r>
        <w:rPr>
          <w:rFonts w:hint="eastAsia"/>
        </w:rPr>
        <w:t>示例：</w:t>
      </w:r>
    </w:p>
    <w:p w14:paraId="7F4B583E" w14:textId="77777777" w:rsidR="000D2D6B" w:rsidRDefault="000D2D6B" w:rsidP="000D2D6B">
      <w:pPr>
        <w:shd w:val="clear" w:color="auto" w:fill="C0C0C0"/>
        <w:ind w:firstLine="420"/>
      </w:pPr>
      <w:r>
        <w:t>/</w:t>
      </w:r>
      <w:proofErr w:type="gramStart"/>
      <w:r>
        <w:t>dts</w:t>
      </w:r>
      <w:proofErr w:type="gramEnd"/>
      <w:r>
        <w:t>-v1/;</w:t>
      </w:r>
    </w:p>
    <w:p w14:paraId="08853C23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7A60B6B2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address</w:t>
      </w:r>
      <w:proofErr w:type="gramEnd"/>
      <w:r>
        <w:t>-cells = &lt;1&gt;;</w:t>
      </w:r>
    </w:p>
    <w:p w14:paraId="6B4DBC67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size</w:t>
      </w:r>
      <w:proofErr w:type="gramEnd"/>
      <w:r>
        <w:t>-cells = &lt;1&gt;;</w:t>
      </w:r>
      <w:r>
        <w:rPr>
          <w:rFonts w:hint="eastAsia"/>
        </w:rPr>
        <w:t xml:space="preserve"> </w:t>
      </w:r>
    </w:p>
    <w:p w14:paraId="2041B16F" w14:textId="77777777" w:rsidR="000D2D6B" w:rsidRDefault="000D2D6B" w:rsidP="000D2D6B">
      <w:pPr>
        <w:shd w:val="clear" w:color="auto" w:fill="C0C0C0"/>
        <w:ind w:firstLine="420"/>
      </w:pPr>
      <w:r>
        <w:t>memory {</w:t>
      </w:r>
    </w:p>
    <w:p w14:paraId="1340A61A" w14:textId="77777777" w:rsidR="000D2D6B" w:rsidRDefault="000D2D6B" w:rsidP="000D2D6B">
      <w:pPr>
        <w:shd w:val="clear" w:color="auto" w:fill="C0C0C0"/>
        <w:ind w:firstLineChars="400" w:firstLine="840"/>
      </w:pPr>
      <w:r>
        <w:t>reg = &lt;0x80000000 0x20000000&gt;;</w:t>
      </w:r>
    </w:p>
    <w:p w14:paraId="3230DE75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17D2EC06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11B55A87" w14:textId="77777777" w:rsidR="000D2D6B" w:rsidRDefault="000D2D6B" w:rsidP="000D2D6B">
      <w:pPr>
        <w:ind w:firstLine="420"/>
      </w:pPr>
    </w:p>
    <w:p w14:paraId="755EB74B" w14:textId="77777777" w:rsidR="000D2D6B" w:rsidRDefault="000D2D6B" w:rsidP="000D2D6B">
      <w:pPr>
        <w:pStyle w:val="51"/>
      </w:pPr>
      <w:r>
        <w:rPr>
          <w:rFonts w:hint="eastAsia"/>
        </w:rPr>
        <w:t xml:space="preserve">11.2.3.6 </w:t>
      </w:r>
      <w:r>
        <w:t>name(</w:t>
      </w:r>
      <w:r>
        <w:rPr>
          <w:rFonts w:hint="eastAsia"/>
        </w:rPr>
        <w:t>过时了，建议不用</w:t>
      </w:r>
      <w:r>
        <w:t>)</w:t>
      </w:r>
    </w:p>
    <w:p w14:paraId="4DAAB8AC" w14:textId="77777777" w:rsidR="000D2D6B" w:rsidRDefault="000D2D6B" w:rsidP="000D2D6B">
      <w:pPr>
        <w:ind w:firstLine="420"/>
      </w:pPr>
      <w:r>
        <w:rPr>
          <w:rFonts w:hint="eastAsia"/>
        </w:rPr>
        <w:t>它的值是字符串，用来表示节点的名字。在跟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匹配时，优先级最低。</w:t>
      </w:r>
    </w:p>
    <w:p w14:paraId="297B8536" w14:textId="77777777" w:rsidR="000D2D6B" w:rsidRDefault="000D2D6B" w:rsidP="000D2D6B">
      <w:pPr>
        <w:ind w:firstLine="420"/>
      </w:pPr>
      <w:r>
        <w:t>compatible</w:t>
      </w:r>
      <w:r>
        <w:rPr>
          <w:rFonts w:hint="eastAsia"/>
        </w:rPr>
        <w:t>属性在匹配过程中，优先级最高。</w:t>
      </w:r>
    </w:p>
    <w:p w14:paraId="02B24396" w14:textId="77777777" w:rsidR="000D2D6B" w:rsidRDefault="000D2D6B" w:rsidP="000D2D6B">
      <w:pPr>
        <w:pStyle w:val="51"/>
      </w:pPr>
      <w:r>
        <w:rPr>
          <w:rFonts w:hint="eastAsia"/>
        </w:rPr>
        <w:t xml:space="preserve">11.2.3.7 </w:t>
      </w:r>
      <w:r>
        <w:t>1device_type(</w:t>
      </w:r>
      <w:r>
        <w:rPr>
          <w:rFonts w:hint="eastAsia"/>
        </w:rPr>
        <w:t>过时了，建议不用</w:t>
      </w:r>
      <w:r>
        <w:t>)</w:t>
      </w:r>
    </w:p>
    <w:p w14:paraId="0BD7723D" w14:textId="77777777" w:rsidR="000D2D6B" w:rsidRDefault="000D2D6B" w:rsidP="000D2D6B">
      <w:pPr>
        <w:ind w:firstLine="420"/>
      </w:pPr>
      <w:r>
        <w:rPr>
          <w:rFonts w:hint="eastAsia"/>
        </w:rPr>
        <w:t>它的值是字符串，用来表示节点的类型。在跟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匹配时，优先级为中。</w:t>
      </w:r>
    </w:p>
    <w:p w14:paraId="63465019" w14:textId="77777777" w:rsidR="000D2D6B" w:rsidRDefault="000D2D6B" w:rsidP="000D2D6B">
      <w:pPr>
        <w:ind w:firstLine="420"/>
      </w:pPr>
      <w:r>
        <w:t>compatible</w:t>
      </w:r>
      <w:r>
        <w:rPr>
          <w:rFonts w:hint="eastAsia"/>
        </w:rPr>
        <w:t>属性在匹配过程中，优先级最高。</w:t>
      </w:r>
    </w:p>
    <w:p w14:paraId="1B7BB9EC" w14:textId="77777777" w:rsidR="000D2D6B" w:rsidRDefault="000D2D6B" w:rsidP="000D2D6B">
      <w:pPr>
        <w:ind w:firstLine="420"/>
      </w:pPr>
    </w:p>
    <w:p w14:paraId="74985E09" w14:textId="77777777" w:rsidR="000D2D6B" w:rsidRDefault="000D2D6B" w:rsidP="000D2D6B">
      <w:pPr>
        <w:ind w:firstLine="420"/>
      </w:pPr>
    </w:p>
    <w:p w14:paraId="145C6E2B" w14:textId="77777777" w:rsidR="000D2D6B" w:rsidRDefault="000D2D6B" w:rsidP="000D2D6B">
      <w:pPr>
        <w:pStyle w:val="42"/>
      </w:pPr>
      <w:r>
        <w:rPr>
          <w:rFonts w:hint="eastAsia"/>
        </w:rPr>
        <w:t>11.2.4</w:t>
      </w:r>
      <w:r>
        <w:rPr>
          <w:rFonts w:hint="eastAsia"/>
        </w:rPr>
        <w:tab/>
      </w:r>
      <w:r>
        <w:rPr>
          <w:rFonts w:hint="eastAsia"/>
        </w:rPr>
        <w:t>常用的节点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)</w:t>
      </w:r>
    </w:p>
    <w:p w14:paraId="38FB1481" w14:textId="77777777" w:rsidR="000D2D6B" w:rsidRDefault="000D2D6B" w:rsidP="000D2D6B">
      <w:pPr>
        <w:pStyle w:val="51"/>
      </w:pPr>
      <w:r>
        <w:rPr>
          <w:rFonts w:hint="eastAsia"/>
        </w:rPr>
        <w:t>11.2.4.1 根节点</w:t>
      </w:r>
    </w:p>
    <w:p w14:paraId="134E6B23" w14:textId="77777777" w:rsidR="000D2D6B" w:rsidRDefault="000D2D6B" w:rsidP="000D2D6B">
      <w:pPr>
        <w:ind w:firstLine="420"/>
      </w:pP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文件中必须有一个根节点：</w:t>
      </w:r>
    </w:p>
    <w:p w14:paraId="4270E220" w14:textId="77777777" w:rsidR="000D2D6B" w:rsidRDefault="000D2D6B" w:rsidP="000D2D6B">
      <w:pPr>
        <w:shd w:val="clear" w:color="auto" w:fill="C0C0C0"/>
        <w:ind w:firstLine="420"/>
      </w:pPr>
      <w:r>
        <w:t>/</w:t>
      </w:r>
      <w:proofErr w:type="gramStart"/>
      <w:r>
        <w:t>dts</w:t>
      </w:r>
      <w:proofErr w:type="gramEnd"/>
      <w:r>
        <w:t>-v1/;</w:t>
      </w:r>
    </w:p>
    <w:p w14:paraId="7F9FB93E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2D9274A3" w14:textId="77777777" w:rsidR="000D2D6B" w:rsidRDefault="000D2D6B" w:rsidP="000D2D6B">
      <w:pPr>
        <w:shd w:val="clear" w:color="auto" w:fill="C0C0C0"/>
        <w:ind w:firstLine="420"/>
      </w:pPr>
      <w:r>
        <w:t>model = "SMDK24440";</w:t>
      </w:r>
    </w:p>
    <w:p w14:paraId="66916775" w14:textId="77777777" w:rsidR="000D2D6B" w:rsidRDefault="000D2D6B" w:rsidP="000D2D6B">
      <w:pPr>
        <w:shd w:val="clear" w:color="auto" w:fill="C0C0C0"/>
        <w:ind w:firstLine="420"/>
      </w:pPr>
      <w:r>
        <w:t>compatible = "</w:t>
      </w:r>
      <w:proofErr w:type="gramStart"/>
      <w:r>
        <w:t>samsung,smdk</w:t>
      </w:r>
      <w:proofErr w:type="gramEnd"/>
      <w:r>
        <w:t>2440";</w:t>
      </w:r>
    </w:p>
    <w:p w14:paraId="733ACFF6" w14:textId="77777777" w:rsidR="000D2D6B" w:rsidRDefault="000D2D6B" w:rsidP="000D2D6B">
      <w:pPr>
        <w:shd w:val="clear" w:color="auto" w:fill="C0C0C0"/>
        <w:ind w:firstLine="420"/>
      </w:pPr>
    </w:p>
    <w:p w14:paraId="3249161E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address</w:t>
      </w:r>
      <w:proofErr w:type="gramEnd"/>
      <w:r>
        <w:t>-cells = &lt;1&gt;;</w:t>
      </w:r>
    </w:p>
    <w:p w14:paraId="38E23937" w14:textId="77777777" w:rsidR="000D2D6B" w:rsidRDefault="000D2D6B" w:rsidP="000D2D6B">
      <w:pPr>
        <w:shd w:val="clear" w:color="auto" w:fill="C0C0C0"/>
        <w:ind w:firstLine="420"/>
      </w:pPr>
      <w:r>
        <w:t>#</w:t>
      </w:r>
      <w:proofErr w:type="gramStart"/>
      <w:r>
        <w:t>size</w:t>
      </w:r>
      <w:proofErr w:type="gramEnd"/>
      <w:r>
        <w:t>-cells = &lt;1&gt;;</w:t>
      </w:r>
      <w:r>
        <w:rPr>
          <w:rFonts w:hint="eastAsia"/>
        </w:rPr>
        <w:t xml:space="preserve"> </w:t>
      </w:r>
    </w:p>
    <w:p w14:paraId="59B9D549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49383759" w14:textId="77777777" w:rsidR="000D2D6B" w:rsidRDefault="000D2D6B" w:rsidP="000D2D6B">
      <w:pPr>
        <w:ind w:firstLine="420"/>
      </w:pPr>
    </w:p>
    <w:p w14:paraId="0CB02568" w14:textId="77777777" w:rsidR="000D2D6B" w:rsidRDefault="000D2D6B" w:rsidP="000D2D6B">
      <w:pPr>
        <w:ind w:firstLine="420"/>
      </w:pPr>
      <w:r>
        <w:rPr>
          <w:rFonts w:hint="eastAsia"/>
        </w:rPr>
        <w:lastRenderedPageBreak/>
        <w:t>根节点中必须有这些属性：</w:t>
      </w:r>
    </w:p>
    <w:p w14:paraId="5C97B29D" w14:textId="77777777" w:rsidR="000D2D6B" w:rsidRDefault="000D2D6B" w:rsidP="000D2D6B">
      <w:pPr>
        <w:shd w:val="clear" w:color="auto" w:fill="C0C0C0"/>
        <w:ind w:firstLine="420"/>
      </w:pPr>
      <w:r>
        <w:t>#address-cells // 在它的子节点的reg属性中, 使用多少个u32整数来描述地址(address)</w:t>
      </w:r>
    </w:p>
    <w:p w14:paraId="42AC14D7" w14:textId="77777777" w:rsidR="000D2D6B" w:rsidRDefault="000D2D6B" w:rsidP="000D2D6B">
      <w:pPr>
        <w:shd w:val="clear" w:color="auto" w:fill="C0C0C0"/>
        <w:ind w:firstLine="420"/>
      </w:pPr>
      <w:r>
        <w:t>#size-cells   // 在它的子节点的reg属性中, 使用多少个u32整数来描述大小(size)</w:t>
      </w:r>
    </w:p>
    <w:p w14:paraId="5EA853D8" w14:textId="77777777" w:rsidR="000D2D6B" w:rsidRDefault="000D2D6B" w:rsidP="000D2D6B">
      <w:pPr>
        <w:shd w:val="clear" w:color="auto" w:fill="C0C0C0"/>
        <w:ind w:firstLine="420"/>
      </w:pPr>
      <w:r>
        <w:t>compatible   // 定义一系列的字符串, 用来指定内核中哪个</w:t>
      </w:r>
      <w:proofErr w:type="spellStart"/>
      <w:r>
        <w:t>machine_desc</w:t>
      </w:r>
      <w:proofErr w:type="spellEnd"/>
      <w:r>
        <w:t>可以支持本设备</w:t>
      </w:r>
    </w:p>
    <w:p w14:paraId="7AA57A34" w14:textId="77777777" w:rsidR="000D2D6B" w:rsidRDefault="000D2D6B" w:rsidP="000D2D6B">
      <w:pPr>
        <w:shd w:val="clear" w:color="auto" w:fill="C0C0C0"/>
        <w:ind w:firstLine="420"/>
      </w:pPr>
      <w:r>
        <w:t xml:space="preserve">            // 即这个板子兼容哪些平台 </w:t>
      </w:r>
    </w:p>
    <w:p w14:paraId="394E1CF2" w14:textId="77777777" w:rsidR="000D2D6B" w:rsidRDefault="000D2D6B" w:rsidP="000D2D6B">
      <w:pPr>
        <w:shd w:val="clear" w:color="auto" w:fill="C0C0C0"/>
        <w:ind w:firstLine="420"/>
      </w:pPr>
      <w:r>
        <w:t xml:space="preserve">            // </w:t>
      </w:r>
      <w:proofErr w:type="spellStart"/>
      <w:proofErr w:type="gramStart"/>
      <w:r>
        <w:t>uImage</w:t>
      </w:r>
      <w:proofErr w:type="spellEnd"/>
      <w:r>
        <w:t xml:space="preserve"> :</w:t>
      </w:r>
      <w:proofErr w:type="gramEnd"/>
      <w:r>
        <w:t xml:space="preserve"> smdk2410 smdk2440 mini2440     ==&gt; </w:t>
      </w:r>
      <w:proofErr w:type="spellStart"/>
      <w:r>
        <w:t>machine_desc</w:t>
      </w:r>
      <w:proofErr w:type="spellEnd"/>
      <w:r>
        <w:t xml:space="preserve">         </w:t>
      </w:r>
    </w:p>
    <w:p w14:paraId="04B933BA" w14:textId="77777777" w:rsidR="000D2D6B" w:rsidRDefault="000D2D6B" w:rsidP="000D2D6B">
      <w:pPr>
        <w:shd w:val="clear" w:color="auto" w:fill="C0C0C0"/>
        <w:ind w:firstLine="420"/>
      </w:pPr>
      <w:r>
        <w:t xml:space="preserve">                 </w:t>
      </w:r>
    </w:p>
    <w:p w14:paraId="500228CE" w14:textId="77777777" w:rsidR="000D2D6B" w:rsidRDefault="000D2D6B" w:rsidP="000D2D6B">
      <w:pPr>
        <w:shd w:val="clear" w:color="auto" w:fill="C0C0C0"/>
        <w:ind w:firstLine="420"/>
      </w:pPr>
      <w:r>
        <w:t>model       // 咱这个板子是什么</w:t>
      </w:r>
    </w:p>
    <w:p w14:paraId="7DE4568D" w14:textId="77777777" w:rsidR="000D2D6B" w:rsidRDefault="000D2D6B" w:rsidP="000D2D6B">
      <w:pPr>
        <w:shd w:val="clear" w:color="auto" w:fill="C0C0C0"/>
        <w:ind w:firstLine="420"/>
      </w:pPr>
      <w:r>
        <w:t xml:space="preserve">            // 比如有2款板子配置基本一致, 它们的compatible是一样的</w:t>
      </w:r>
    </w:p>
    <w:p w14:paraId="3BD958C2" w14:textId="77777777" w:rsidR="000D2D6B" w:rsidRDefault="000D2D6B" w:rsidP="000D2D6B">
      <w:pPr>
        <w:shd w:val="clear" w:color="auto" w:fill="C0C0C0"/>
        <w:ind w:firstLine="420"/>
      </w:pPr>
      <w:r>
        <w:t xml:space="preserve">            // 那么就通过model来分辨这2款板子</w:t>
      </w:r>
    </w:p>
    <w:p w14:paraId="1C2ED5EF" w14:textId="77777777" w:rsidR="000D2D6B" w:rsidRDefault="000D2D6B" w:rsidP="000D2D6B">
      <w:pPr>
        <w:pStyle w:val="51"/>
      </w:pPr>
      <w:r>
        <w:rPr>
          <w:rFonts w:hint="eastAsia"/>
        </w:rPr>
        <w:t xml:space="preserve">11.2.4.2 </w:t>
      </w:r>
      <w:r>
        <w:t>CPU</w:t>
      </w:r>
      <w:r>
        <w:rPr>
          <w:rFonts w:hint="eastAsia"/>
        </w:rPr>
        <w:t>节点</w:t>
      </w:r>
    </w:p>
    <w:p w14:paraId="4BD1E1EE" w14:textId="77777777" w:rsidR="000D2D6B" w:rsidRDefault="000D2D6B" w:rsidP="000D2D6B">
      <w:pPr>
        <w:ind w:firstLine="420"/>
      </w:pPr>
      <w:r>
        <w:rPr>
          <w:rFonts w:hint="eastAsia"/>
        </w:rPr>
        <w:t>一般不需要我们设置，在</w:t>
      </w:r>
      <w:proofErr w:type="spellStart"/>
      <w:r>
        <w:rPr>
          <w:rFonts w:hint="eastAsia"/>
        </w:rPr>
        <w:t>d</w:t>
      </w:r>
      <w:r>
        <w:t>tsi</w:t>
      </w:r>
      <w:proofErr w:type="spellEnd"/>
      <w:r>
        <w:rPr>
          <w:rFonts w:hint="eastAsia"/>
        </w:rPr>
        <w:t>文件中都定义好了：</w:t>
      </w:r>
    </w:p>
    <w:p w14:paraId="4DD53277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cpus</w:t>
      </w:r>
      <w:proofErr w:type="spellEnd"/>
      <w:r>
        <w:t xml:space="preserve"> {</w:t>
      </w:r>
    </w:p>
    <w:p w14:paraId="06FDD241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>#</w:t>
      </w:r>
      <w:proofErr w:type="gramStart"/>
      <w:r>
        <w:t>address</w:t>
      </w:r>
      <w:proofErr w:type="gramEnd"/>
      <w:r>
        <w:t>-cells = &lt;1&gt;;</w:t>
      </w:r>
    </w:p>
    <w:p w14:paraId="5277C4FB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>#</w:t>
      </w:r>
      <w:proofErr w:type="gramStart"/>
      <w:r>
        <w:t>size</w:t>
      </w:r>
      <w:proofErr w:type="gramEnd"/>
      <w:r>
        <w:t>-cells = &lt;0&gt;;</w:t>
      </w:r>
    </w:p>
    <w:p w14:paraId="57CCA1F5" w14:textId="77777777" w:rsidR="000D2D6B" w:rsidRDefault="000D2D6B" w:rsidP="000D2D6B">
      <w:pPr>
        <w:shd w:val="clear" w:color="auto" w:fill="C0C0C0"/>
        <w:ind w:firstLine="420"/>
      </w:pPr>
    </w:p>
    <w:p w14:paraId="606E068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>cpu0: cpu@0 {</w:t>
      </w:r>
    </w:p>
    <w:p w14:paraId="77FC35D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  .......</w:t>
      </w:r>
    </w:p>
    <w:p w14:paraId="21A95A2F" w14:textId="77777777" w:rsidR="000D2D6B" w:rsidRDefault="000D2D6B" w:rsidP="000D2D6B">
      <w:pPr>
        <w:shd w:val="clear" w:color="auto" w:fill="C0C0C0"/>
        <w:ind w:firstLine="420"/>
      </w:pPr>
      <w:r>
        <w:t xml:space="preserve">        }</w:t>
      </w:r>
    </w:p>
    <w:p w14:paraId="78F58D05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7F2FF1BF" w14:textId="77777777" w:rsidR="000D2D6B" w:rsidRDefault="000D2D6B" w:rsidP="000D2D6B">
      <w:pPr>
        <w:ind w:firstLine="420"/>
      </w:pPr>
    </w:p>
    <w:p w14:paraId="6D5A332E" w14:textId="77777777" w:rsidR="000D2D6B" w:rsidRDefault="000D2D6B" w:rsidP="000D2D6B">
      <w:pPr>
        <w:pStyle w:val="51"/>
      </w:pPr>
      <w:r>
        <w:rPr>
          <w:rFonts w:hint="eastAsia"/>
        </w:rPr>
        <w:t xml:space="preserve">11.2.4.3 </w:t>
      </w:r>
      <w:r>
        <w:t>memory</w:t>
      </w:r>
      <w:r>
        <w:rPr>
          <w:rFonts w:hint="eastAsia"/>
        </w:rPr>
        <w:t>节点</w:t>
      </w:r>
    </w:p>
    <w:p w14:paraId="386A6339" w14:textId="77777777" w:rsidR="000D2D6B" w:rsidRDefault="000D2D6B" w:rsidP="000D2D6B">
      <w:pPr>
        <w:ind w:firstLine="420"/>
      </w:pPr>
      <w:r>
        <w:rPr>
          <w:rFonts w:hint="eastAsia"/>
        </w:rPr>
        <w:t>芯片厂家不可能事先确定你的板子使用多大的内存，所以m</w:t>
      </w:r>
      <w:r>
        <w:t>emory</w:t>
      </w:r>
      <w:r>
        <w:rPr>
          <w:rFonts w:hint="eastAsia"/>
        </w:rPr>
        <w:t>节点需要板厂设置，比如：</w:t>
      </w:r>
    </w:p>
    <w:p w14:paraId="646D50C1" w14:textId="77777777" w:rsidR="000D2D6B" w:rsidRDefault="000D2D6B" w:rsidP="000D2D6B">
      <w:pPr>
        <w:shd w:val="clear" w:color="auto" w:fill="C0C0C0"/>
        <w:ind w:firstLine="420"/>
      </w:pPr>
      <w:r>
        <w:t>memory {</w:t>
      </w:r>
    </w:p>
    <w:p w14:paraId="50BFEE27" w14:textId="77777777" w:rsidR="000D2D6B" w:rsidRDefault="000D2D6B" w:rsidP="000D2D6B">
      <w:pPr>
        <w:shd w:val="clear" w:color="auto" w:fill="C0C0C0"/>
        <w:ind w:firstLine="420"/>
      </w:pPr>
      <w:r>
        <w:t>reg = &lt;0x80000000 0x20000000&gt;;</w:t>
      </w:r>
    </w:p>
    <w:p w14:paraId="6E20398A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654C4822" w14:textId="77777777" w:rsidR="000D2D6B" w:rsidRDefault="000D2D6B" w:rsidP="000D2D6B">
      <w:pPr>
        <w:pStyle w:val="51"/>
      </w:pPr>
      <w:r>
        <w:rPr>
          <w:rFonts w:hint="eastAsia"/>
        </w:rPr>
        <w:t xml:space="preserve">11.2.4.4 </w:t>
      </w:r>
      <w:r>
        <w:t>chosen</w:t>
      </w:r>
      <w:r>
        <w:rPr>
          <w:rFonts w:hint="eastAsia"/>
        </w:rPr>
        <w:t>节点</w:t>
      </w:r>
    </w:p>
    <w:p w14:paraId="3A783ADC" w14:textId="77777777" w:rsidR="000D2D6B" w:rsidRDefault="000D2D6B" w:rsidP="000D2D6B">
      <w:pPr>
        <w:ind w:firstLine="420"/>
      </w:pPr>
      <w:r>
        <w:rPr>
          <w:rFonts w:hint="eastAsia"/>
        </w:rPr>
        <w:t>我们可以通过设备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给内核传入一些参数，这要在c</w:t>
      </w:r>
      <w:r>
        <w:t>hosen</w:t>
      </w:r>
      <w:r>
        <w:rPr>
          <w:rFonts w:hint="eastAsia"/>
        </w:rPr>
        <w:t>节点中设置</w:t>
      </w:r>
      <w:proofErr w:type="spellStart"/>
      <w:r>
        <w:rPr>
          <w:rFonts w:hint="eastAsia"/>
        </w:rPr>
        <w:t>b</w:t>
      </w:r>
      <w:r>
        <w:t>ootargs</w:t>
      </w:r>
      <w:proofErr w:type="spellEnd"/>
      <w:r>
        <w:rPr>
          <w:rFonts w:hint="eastAsia"/>
        </w:rPr>
        <w:t>属性：</w:t>
      </w:r>
    </w:p>
    <w:p w14:paraId="3176E316" w14:textId="77777777" w:rsidR="000D2D6B" w:rsidRDefault="000D2D6B" w:rsidP="000D2D6B">
      <w:pPr>
        <w:shd w:val="clear" w:color="auto" w:fill="C0C0C0"/>
        <w:ind w:firstLine="420"/>
      </w:pPr>
      <w:r>
        <w:t>chosen {</w:t>
      </w:r>
    </w:p>
    <w:p w14:paraId="38F2A2AD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bootargs</w:t>
      </w:r>
      <w:proofErr w:type="spellEnd"/>
      <w:r>
        <w:t xml:space="preserve"> = "</w:t>
      </w:r>
      <w:proofErr w:type="spellStart"/>
      <w:r>
        <w:t>noinitrd</w:t>
      </w:r>
      <w:proofErr w:type="spellEnd"/>
      <w:r>
        <w:t xml:space="preserve"> root=/dev/mtdblock4 </w:t>
      </w:r>
      <w:proofErr w:type="spellStart"/>
      <w:r>
        <w:t>rw</w:t>
      </w:r>
      <w:proofErr w:type="spellEnd"/>
      <w:r>
        <w:t xml:space="preserve">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console=ttySAC0,115200";</w:t>
      </w:r>
    </w:p>
    <w:p w14:paraId="4F579EF6" w14:textId="77777777" w:rsidR="000D2D6B" w:rsidRDefault="000D2D6B" w:rsidP="000D2D6B">
      <w:pPr>
        <w:shd w:val="clear" w:color="auto" w:fill="C0C0C0"/>
        <w:ind w:firstLine="420"/>
      </w:pPr>
      <w:r>
        <w:t>};</w:t>
      </w:r>
    </w:p>
    <w:p w14:paraId="6F7A3495" w14:textId="77777777" w:rsidR="000D2D6B" w:rsidRDefault="000D2D6B" w:rsidP="000D2D6B">
      <w:pPr>
        <w:ind w:firstLine="420"/>
      </w:pPr>
    </w:p>
    <w:p w14:paraId="3E402394" w14:textId="77777777" w:rsidR="000D2D6B" w:rsidRDefault="000D2D6B" w:rsidP="000D2D6B">
      <w:pPr>
        <w:ind w:firstLine="420"/>
      </w:pPr>
    </w:p>
    <w:p w14:paraId="3DA1AA86" w14:textId="77777777" w:rsidR="000D2D6B" w:rsidRDefault="000D2D6B" w:rsidP="000D2D6B">
      <w:pPr>
        <w:pStyle w:val="32"/>
      </w:pPr>
      <w:r>
        <w:rPr>
          <w:rFonts w:hint="eastAsia"/>
        </w:rPr>
        <w:t xml:space="preserve">11.3 </w:t>
      </w:r>
      <w:r>
        <w:rPr>
          <w:rFonts w:hint="eastAsia"/>
        </w:rPr>
        <w:t>编译、更换设备树</w:t>
      </w:r>
    </w:p>
    <w:p w14:paraId="7E17B4A3" w14:textId="77777777" w:rsidR="000D2D6B" w:rsidRDefault="000D2D6B" w:rsidP="000D2D6B">
      <w:pPr>
        <w:ind w:firstLine="420"/>
      </w:pPr>
      <w:r>
        <w:rPr>
          <w:rFonts w:hint="eastAsia"/>
        </w:rPr>
        <w:t>我们一般不会</w:t>
      </w:r>
      <w:proofErr w:type="gramStart"/>
      <w:r>
        <w:rPr>
          <w:rFonts w:hint="eastAsia"/>
        </w:rPr>
        <w:t>从零写</w:t>
      </w:r>
      <w:proofErr w:type="spellStart"/>
      <w:proofErr w:type="gramEnd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文件，而是修改。程序员水平有高有低，改得对不对？需要编译一下。并且内核直接使用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文件的话，就太低效了，它也需要使用二进制格式的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文件。</w:t>
      </w:r>
    </w:p>
    <w:p w14:paraId="6E79C8DF" w14:textId="77777777" w:rsidR="000D2D6B" w:rsidRDefault="000D2D6B" w:rsidP="000D2D6B">
      <w:pPr>
        <w:ind w:firstLine="420"/>
      </w:pPr>
    </w:p>
    <w:p w14:paraId="511C165C" w14:textId="77777777" w:rsidR="000D2D6B" w:rsidRDefault="000D2D6B" w:rsidP="000D2D6B">
      <w:pPr>
        <w:pStyle w:val="42"/>
      </w:pPr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在内核中直接</w:t>
      </w:r>
      <w:r>
        <w:rPr>
          <w:rFonts w:hint="eastAsia"/>
        </w:rPr>
        <w:t>m</w:t>
      </w:r>
      <w:r>
        <w:t>ake</w:t>
      </w:r>
    </w:p>
    <w:p w14:paraId="3D92B14C" w14:textId="77777777" w:rsidR="000D2D6B" w:rsidRDefault="000D2D6B" w:rsidP="000D2D6B">
      <w:pPr>
        <w:ind w:firstLine="420"/>
      </w:pPr>
      <w:r>
        <w:rPr>
          <w:rFonts w:hint="eastAsia"/>
        </w:rPr>
        <w:t>设置A</w:t>
      </w:r>
      <w:r>
        <w:t>RCH</w:t>
      </w:r>
      <w:r>
        <w:rPr>
          <w:rFonts w:hint="eastAsia"/>
        </w:rPr>
        <w:t>、</w:t>
      </w:r>
      <w:r>
        <w:t>CROSS_COMPILE</w:t>
      </w:r>
      <w:r>
        <w:rPr>
          <w:rFonts w:hint="eastAsia"/>
        </w:rPr>
        <w:t>、P</w:t>
      </w:r>
      <w:r>
        <w:t>ATH</w:t>
      </w:r>
      <w:r>
        <w:rPr>
          <w:rFonts w:hint="eastAsia"/>
        </w:rPr>
        <w:t>这三个环境变量后，进入u</w:t>
      </w:r>
      <w:r>
        <w:t>buntu</w:t>
      </w:r>
      <w:r>
        <w:rPr>
          <w:rFonts w:hint="eastAsia"/>
        </w:rPr>
        <w:t>上板子内核源码的目录，执行如下命令即可编译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文件：</w:t>
      </w:r>
    </w:p>
    <w:p w14:paraId="3FA87D56" w14:textId="77777777" w:rsidR="000D2D6B" w:rsidRDefault="000D2D6B" w:rsidP="000D2D6B">
      <w:pPr>
        <w:shd w:val="clear" w:color="auto" w:fill="C0C0C0"/>
        <w:ind w:firstLine="420"/>
      </w:pPr>
      <w:proofErr w:type="gramStart"/>
      <w:r>
        <w:rPr>
          <w:rFonts w:hint="eastAsia"/>
        </w:rPr>
        <w:t>m</w:t>
      </w:r>
      <w:r>
        <w:t xml:space="preserve">ake  </w:t>
      </w:r>
      <w:proofErr w:type="spellStart"/>
      <w:r>
        <w:t>dtbs</w:t>
      </w:r>
      <w:proofErr w:type="spellEnd"/>
      <w:proofErr w:type="gramEnd"/>
      <w:r>
        <w:t xml:space="preserve">  V=1</w:t>
      </w:r>
    </w:p>
    <w:p w14:paraId="3DDD2615" w14:textId="77777777" w:rsidR="000D2D6B" w:rsidRDefault="000D2D6B" w:rsidP="000D2D6B">
      <w:pPr>
        <w:ind w:firstLine="420"/>
      </w:pPr>
      <w:r>
        <w:rPr>
          <w:rFonts w:hint="eastAsia"/>
        </w:rPr>
        <w:t>这些操作步骤在各个开发板的高级用户使用手册，或是</w:t>
      </w:r>
      <w:r w:rsidR="00FF6CC1">
        <w:fldChar w:fldCharType="begin"/>
      </w:r>
      <w:r w:rsidR="00FF6CC1">
        <w:instrText xml:space="preserve"> HYPERLINK "http://wiki.100ask.net" </w:instrText>
      </w:r>
      <w:r w:rsidR="00FF6CC1">
        <w:fldChar w:fldCharType="separate"/>
      </w:r>
      <w:r>
        <w:rPr>
          <w:rStyle w:val="affff2"/>
          <w:rFonts w:hint="eastAsia"/>
        </w:rPr>
        <w:t>h</w:t>
      </w:r>
      <w:r>
        <w:rPr>
          <w:rStyle w:val="affff2"/>
        </w:rPr>
        <w:t>ttp://</w:t>
      </w:r>
      <w:r>
        <w:rPr>
          <w:rStyle w:val="affff2"/>
          <w:rFonts w:hint="eastAsia"/>
        </w:rPr>
        <w:t>w</w:t>
      </w:r>
      <w:r>
        <w:rPr>
          <w:rStyle w:val="affff2"/>
        </w:rPr>
        <w:t>iki.100ask.net</w:t>
      </w:r>
      <w:r w:rsidR="00FF6CC1">
        <w:rPr>
          <w:rStyle w:val="affff2"/>
        </w:rPr>
        <w:fldChar w:fldCharType="end"/>
      </w:r>
      <w:r>
        <w:rPr>
          <w:rFonts w:hint="eastAsia"/>
        </w:rPr>
        <w:t>中各个板子的页面里，都有说明。</w:t>
      </w:r>
    </w:p>
    <w:p w14:paraId="680AC54C" w14:textId="77777777" w:rsidR="000D2D6B" w:rsidRDefault="000D2D6B" w:rsidP="000D2D6B">
      <w:pPr>
        <w:ind w:firstLine="420"/>
      </w:pPr>
    </w:p>
    <w:p w14:paraId="003FF45E" w14:textId="77777777" w:rsidR="000D2D6B" w:rsidRDefault="000D2D6B" w:rsidP="000D2D6B">
      <w:pPr>
        <w:ind w:firstLine="420"/>
      </w:pPr>
      <w:r>
        <w:rPr>
          <w:rFonts w:hint="eastAsia"/>
        </w:rPr>
        <w:t>以野火的I</w:t>
      </w:r>
      <w:r>
        <w:t>MX6UL</w:t>
      </w:r>
      <w:r>
        <w:rPr>
          <w:rFonts w:hint="eastAsia"/>
        </w:rPr>
        <w:t>为例，可以看到如下输出：</w:t>
      </w:r>
    </w:p>
    <w:p w14:paraId="308E6203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mkdir</w:t>
      </w:r>
      <w:proofErr w:type="spellEnd"/>
      <w:r>
        <w:t xml:space="preserve"> -p arch/arm/boot/</w:t>
      </w:r>
      <w:proofErr w:type="spellStart"/>
      <w:r>
        <w:t>dts</w:t>
      </w:r>
      <w:proofErr w:type="spellEnd"/>
      <w:proofErr w:type="gramStart"/>
      <w:r>
        <w:t>/ ;</w:t>
      </w:r>
      <w:proofErr w:type="gramEnd"/>
      <w:r>
        <w:t xml:space="preserve"> </w:t>
      </w:r>
    </w:p>
    <w:p w14:paraId="6152D8D8" w14:textId="77777777" w:rsidR="000D2D6B" w:rsidRDefault="000D2D6B" w:rsidP="000D2D6B">
      <w:pPr>
        <w:shd w:val="clear" w:color="auto" w:fill="C0C0C0"/>
        <w:ind w:firstLine="420"/>
      </w:pP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gnueabihf-gcc</w:t>
      </w:r>
      <w:proofErr w:type="spellEnd"/>
      <w:r>
        <w:t xml:space="preserve"> -E </w:t>
      </w:r>
    </w:p>
    <w:p w14:paraId="4255B0D5" w14:textId="77777777" w:rsidR="000D2D6B" w:rsidRDefault="000D2D6B" w:rsidP="000D2D6B">
      <w:pPr>
        <w:shd w:val="clear" w:color="auto" w:fill="C0C0C0"/>
        <w:ind w:firstLine="420"/>
      </w:pPr>
      <w:r>
        <w:t xml:space="preserve">  -</w:t>
      </w:r>
      <w:proofErr w:type="gramStart"/>
      <w:r>
        <w:t>Wp,-</w:t>
      </w:r>
      <w:proofErr w:type="spellStart"/>
      <w:proofErr w:type="gramEnd"/>
      <w:r>
        <w:t>MD,arch</w:t>
      </w:r>
      <w:proofErr w:type="spellEnd"/>
      <w:r>
        <w:t>/arm/boot/</w:t>
      </w:r>
      <w:proofErr w:type="spellStart"/>
      <w:r>
        <w:t>dts</w:t>
      </w:r>
      <w:proofErr w:type="spellEnd"/>
      <w:r>
        <w:t xml:space="preserve">/.imx6ull-14x14-ebf-mini.dtb.d.pre.tmp </w:t>
      </w:r>
    </w:p>
    <w:p w14:paraId="6C6DB777" w14:textId="77777777" w:rsidR="000D2D6B" w:rsidRDefault="000D2D6B" w:rsidP="000D2D6B">
      <w:pPr>
        <w:shd w:val="clear" w:color="auto" w:fill="C0C0C0"/>
        <w:ind w:firstLine="420"/>
      </w:pPr>
      <w:r>
        <w:t xml:space="preserve">  -</w:t>
      </w:r>
      <w:proofErr w:type="spellStart"/>
      <w:r>
        <w:t>nostdinc</w:t>
      </w:r>
      <w:proofErr w:type="spellEnd"/>
      <w:r>
        <w:t xml:space="preserve"> </w:t>
      </w:r>
    </w:p>
    <w:p w14:paraId="48243323" w14:textId="77777777" w:rsidR="000D2D6B" w:rsidRDefault="000D2D6B" w:rsidP="000D2D6B">
      <w:pPr>
        <w:shd w:val="clear" w:color="auto" w:fill="C0C0C0"/>
        <w:ind w:firstLine="420"/>
      </w:pPr>
      <w:r>
        <w:t xml:space="preserve">  -I./arch/arm/boot/</w:t>
      </w:r>
      <w:proofErr w:type="spellStart"/>
      <w:r>
        <w:t>dts</w:t>
      </w:r>
      <w:proofErr w:type="spellEnd"/>
      <w:r>
        <w:t xml:space="preserve"> </w:t>
      </w:r>
    </w:p>
    <w:p w14:paraId="2FCA9690" w14:textId="77777777" w:rsidR="000D2D6B" w:rsidRDefault="000D2D6B" w:rsidP="000D2D6B">
      <w:pPr>
        <w:shd w:val="clear" w:color="auto" w:fill="C0C0C0"/>
        <w:ind w:firstLine="420"/>
      </w:pPr>
      <w:r>
        <w:t xml:space="preserve">  -I./arch/arm/boot/</w:t>
      </w:r>
      <w:proofErr w:type="spellStart"/>
      <w:r>
        <w:t>dts</w:t>
      </w:r>
      <w:proofErr w:type="spellEnd"/>
      <w:r>
        <w:t xml:space="preserve">/include </w:t>
      </w:r>
    </w:p>
    <w:p w14:paraId="09FEEBC8" w14:textId="77777777" w:rsidR="000D2D6B" w:rsidRDefault="000D2D6B" w:rsidP="000D2D6B">
      <w:pPr>
        <w:shd w:val="clear" w:color="auto" w:fill="C0C0C0"/>
        <w:ind w:firstLine="420"/>
      </w:pPr>
      <w:r>
        <w:t xml:space="preserve">  -I./drivers/of/testcase-data </w:t>
      </w:r>
    </w:p>
    <w:p w14:paraId="13A8067D" w14:textId="77777777" w:rsidR="000D2D6B" w:rsidRDefault="000D2D6B" w:rsidP="000D2D6B">
      <w:pPr>
        <w:shd w:val="clear" w:color="auto" w:fill="C0C0C0"/>
        <w:ind w:firstLine="420"/>
      </w:pPr>
      <w:r>
        <w:t xml:space="preserve">  -</w:t>
      </w:r>
      <w:proofErr w:type="spellStart"/>
      <w:r>
        <w:t>undef</w:t>
      </w:r>
      <w:proofErr w:type="spellEnd"/>
      <w:r>
        <w:t xml:space="preserve"> -D__DTS__ -x assembler-with-</w:t>
      </w:r>
      <w:proofErr w:type="spellStart"/>
      <w:r>
        <w:t>cpp</w:t>
      </w:r>
      <w:proofErr w:type="spellEnd"/>
      <w:r>
        <w:t xml:space="preserve"> </w:t>
      </w:r>
    </w:p>
    <w:p w14:paraId="300DB10B" w14:textId="77777777" w:rsidR="000D2D6B" w:rsidRDefault="000D2D6B" w:rsidP="000D2D6B">
      <w:pPr>
        <w:shd w:val="clear" w:color="auto" w:fill="C0C0C0"/>
        <w:ind w:firstLine="420"/>
      </w:pPr>
      <w:r>
        <w:t xml:space="preserve">  -o arch/arm/boot/</w:t>
      </w:r>
      <w:proofErr w:type="spellStart"/>
      <w:r>
        <w:t>dts</w:t>
      </w:r>
      <w:proofErr w:type="spellEnd"/>
      <w:proofErr w:type="gramStart"/>
      <w:r>
        <w:t>/.imx6ull-14x14-ebf-mini.dtb.dts.tmp</w:t>
      </w:r>
      <w:proofErr w:type="gramEnd"/>
      <w:r>
        <w:t xml:space="preserve"> </w:t>
      </w:r>
    </w:p>
    <w:p w14:paraId="184DBF5A" w14:textId="77777777" w:rsidR="000D2D6B" w:rsidRDefault="000D2D6B" w:rsidP="000D2D6B">
      <w:pPr>
        <w:shd w:val="clear" w:color="auto" w:fill="C0C0C0"/>
        <w:ind w:firstLine="420"/>
      </w:pPr>
      <w:r>
        <w:t xml:space="preserve">  </w:t>
      </w:r>
      <w:proofErr w:type="gramStart"/>
      <w:r>
        <w:t>arch/arm/boot/</w:t>
      </w:r>
      <w:proofErr w:type="spellStart"/>
      <w:r>
        <w:t>dts</w:t>
      </w:r>
      <w:proofErr w:type="spellEnd"/>
      <w:r>
        <w:t>/imx6ull-14x14-ebf-mini.dts ;</w:t>
      </w:r>
      <w:proofErr w:type="gramEnd"/>
      <w:r>
        <w:t xml:space="preserve"> </w:t>
      </w:r>
    </w:p>
    <w:p w14:paraId="79B296B1" w14:textId="77777777" w:rsidR="000D2D6B" w:rsidRDefault="000D2D6B" w:rsidP="000D2D6B">
      <w:pPr>
        <w:shd w:val="clear" w:color="auto" w:fill="C0C0C0"/>
        <w:ind w:firstLine="420"/>
      </w:pPr>
      <w:r>
        <w:t xml:space="preserve">  </w:t>
      </w:r>
    </w:p>
    <w:p w14:paraId="534BEA94" w14:textId="77777777" w:rsidR="000D2D6B" w:rsidRDefault="000D2D6B" w:rsidP="000D2D6B">
      <w:pPr>
        <w:shd w:val="clear" w:color="auto" w:fill="C0C0C0"/>
        <w:ind w:firstLine="420"/>
      </w:pPr>
      <w:proofErr w:type="gramStart"/>
      <w:r>
        <w:t>./</w:t>
      </w:r>
      <w:proofErr w:type="gramEnd"/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t xml:space="preserve"> -O </w:t>
      </w:r>
      <w:proofErr w:type="spellStart"/>
      <w:r>
        <w:t>dtb</w:t>
      </w:r>
      <w:proofErr w:type="spellEnd"/>
      <w:r>
        <w:t xml:space="preserve"> </w:t>
      </w:r>
    </w:p>
    <w:p w14:paraId="2273075C" w14:textId="77777777" w:rsidR="000D2D6B" w:rsidRDefault="000D2D6B" w:rsidP="000D2D6B">
      <w:pPr>
        <w:shd w:val="clear" w:color="auto" w:fill="C0C0C0"/>
        <w:ind w:firstLine="420"/>
      </w:pPr>
      <w:r>
        <w:t xml:space="preserve">  -o arch/arm/boot/</w:t>
      </w:r>
      <w:proofErr w:type="spellStart"/>
      <w:r>
        <w:t>dts</w:t>
      </w:r>
      <w:proofErr w:type="spellEnd"/>
      <w:r>
        <w:t>/imx6ull-14x14-ebf-mini.dtb</w:t>
      </w:r>
    </w:p>
    <w:p w14:paraId="31EE14DD" w14:textId="77777777" w:rsidR="000D2D6B" w:rsidRDefault="000D2D6B" w:rsidP="000D2D6B">
      <w:pPr>
        <w:shd w:val="clear" w:color="auto" w:fill="C0C0C0"/>
        <w:ind w:firstLine="420"/>
      </w:pPr>
      <w:r>
        <w:t xml:space="preserve">  -b 0 -</w:t>
      </w:r>
      <w:proofErr w:type="spellStart"/>
      <w:r>
        <w:t>i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 -</w:t>
      </w:r>
      <w:proofErr w:type="spellStart"/>
      <w:r>
        <w:t>Wno-unit_address_vs_reg</w:t>
      </w:r>
      <w:proofErr w:type="spellEnd"/>
      <w:r>
        <w:t xml:space="preserve">  </w:t>
      </w:r>
    </w:p>
    <w:p w14:paraId="15A31DDB" w14:textId="77777777" w:rsidR="000D2D6B" w:rsidRDefault="000D2D6B" w:rsidP="000D2D6B">
      <w:pPr>
        <w:shd w:val="clear" w:color="auto" w:fill="C0C0C0"/>
        <w:ind w:firstLine="420"/>
      </w:pPr>
      <w:r>
        <w:t xml:space="preserve">  -d arch/arm/boot/</w:t>
      </w:r>
      <w:proofErr w:type="spellStart"/>
      <w:r>
        <w:t>dts</w:t>
      </w:r>
      <w:proofErr w:type="spellEnd"/>
      <w:proofErr w:type="gramStart"/>
      <w:r>
        <w:t>/.imx6ull-14x14-ebf-mini.dtb.d.dtc.tmp</w:t>
      </w:r>
      <w:proofErr w:type="gramEnd"/>
      <w:r>
        <w:t xml:space="preserve"> </w:t>
      </w:r>
    </w:p>
    <w:p w14:paraId="2DBD1D8C" w14:textId="77777777" w:rsidR="000D2D6B" w:rsidRDefault="000D2D6B" w:rsidP="000D2D6B">
      <w:pPr>
        <w:shd w:val="clear" w:color="auto" w:fill="C0C0C0"/>
        <w:ind w:firstLine="420"/>
      </w:pPr>
      <w:r>
        <w:t xml:space="preserve">  arch/arm/boot/</w:t>
      </w:r>
      <w:proofErr w:type="spellStart"/>
      <w:r>
        <w:t>dts</w:t>
      </w:r>
      <w:proofErr w:type="spellEnd"/>
      <w:proofErr w:type="gramStart"/>
      <w:r>
        <w:t>/.imx6ull-14x14-ebf-mini.dtb.dts.tmp</w:t>
      </w:r>
      <w:proofErr w:type="gramEnd"/>
      <w:r>
        <w:t xml:space="preserve"> ;</w:t>
      </w:r>
    </w:p>
    <w:p w14:paraId="4B23462C" w14:textId="77777777" w:rsidR="000D2D6B" w:rsidRDefault="000D2D6B" w:rsidP="000D2D6B">
      <w:pPr>
        <w:ind w:firstLine="420"/>
      </w:pPr>
    </w:p>
    <w:p w14:paraId="2347D64F" w14:textId="77777777" w:rsidR="000D2D6B" w:rsidRDefault="000D2D6B" w:rsidP="000D2D6B">
      <w:pPr>
        <w:ind w:firstLine="420"/>
      </w:pPr>
      <w:r>
        <w:rPr>
          <w:rFonts w:hint="eastAsia"/>
        </w:rPr>
        <w:t>它首先用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gnueabihf-gcc</w:t>
      </w:r>
      <w:proofErr w:type="spellEnd"/>
      <w:r>
        <w:rPr>
          <w:rFonts w:hint="eastAsia"/>
        </w:rPr>
        <w:t>预处理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文件，把其中的.</w:t>
      </w:r>
      <w:r>
        <w:t>h</w:t>
      </w:r>
      <w:r>
        <w:rPr>
          <w:rFonts w:hint="eastAsia"/>
        </w:rPr>
        <w:t>头文件包含进来，把宏展开。</w:t>
      </w:r>
    </w:p>
    <w:p w14:paraId="15F563C0" w14:textId="77777777" w:rsidR="000D2D6B" w:rsidRDefault="000D2D6B" w:rsidP="000D2D6B">
      <w:pPr>
        <w:ind w:firstLine="420"/>
      </w:pPr>
      <w:r>
        <w:rPr>
          <w:rFonts w:hint="eastAsia"/>
        </w:rPr>
        <w:t>然后使用</w:t>
      </w:r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文件。</w:t>
      </w:r>
    </w:p>
    <w:p w14:paraId="0200886F" w14:textId="77777777" w:rsidR="000D2D6B" w:rsidRDefault="000D2D6B" w:rsidP="000D2D6B">
      <w:pPr>
        <w:ind w:firstLine="420"/>
      </w:pPr>
      <w:r>
        <w:rPr>
          <w:rFonts w:hint="eastAsia"/>
        </w:rPr>
        <w:t>可见，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文件之所以支持“#</w:t>
      </w:r>
      <w:r>
        <w:t>include</w:t>
      </w:r>
      <w:r>
        <w:rPr>
          <w:rFonts w:hint="eastAsia"/>
        </w:rPr>
        <w:t>”语法，是因为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gnueabihf-gcc</w:t>
      </w:r>
      <w:proofErr w:type="spellEnd"/>
      <w:r>
        <w:rPr>
          <w:rFonts w:hint="eastAsia"/>
        </w:rPr>
        <w:t>帮忙。</w:t>
      </w:r>
    </w:p>
    <w:p w14:paraId="697EA8F8" w14:textId="77777777" w:rsidR="000D2D6B" w:rsidRDefault="000D2D6B" w:rsidP="000D2D6B">
      <w:pPr>
        <w:ind w:firstLine="420"/>
      </w:pPr>
      <w:r>
        <w:rPr>
          <w:rFonts w:hint="eastAsia"/>
        </w:rPr>
        <w:t>如果只用</w:t>
      </w:r>
      <w:proofErr w:type="spellStart"/>
      <w:r>
        <w:rPr>
          <w:rFonts w:hint="eastAsia"/>
        </w:rPr>
        <w:t>d</w:t>
      </w:r>
      <w:r>
        <w:t>tc</w:t>
      </w:r>
      <w:proofErr w:type="spellEnd"/>
      <w:r>
        <w:rPr>
          <w:rFonts w:hint="eastAsia"/>
        </w:rPr>
        <w:t>工具，它是不支持</w:t>
      </w:r>
      <w:proofErr w:type="gramStart"/>
      <w:r>
        <w:t>”</w:t>
      </w:r>
      <w:proofErr w:type="gramEnd"/>
      <w:r>
        <w:t>#include</w:t>
      </w:r>
      <w:proofErr w:type="gramStart"/>
      <w:r>
        <w:t>”</w:t>
      </w:r>
      <w:proofErr w:type="gramEnd"/>
      <w:r>
        <w:rPr>
          <w:rFonts w:hint="eastAsia"/>
        </w:rPr>
        <w:t>语法的，只支持“/</w:t>
      </w:r>
      <w:r>
        <w:t>include</w:t>
      </w:r>
      <w:r>
        <w:rPr>
          <w:rFonts w:hint="eastAsia"/>
        </w:rPr>
        <w:t>”语法。</w:t>
      </w:r>
    </w:p>
    <w:p w14:paraId="3B25171A" w14:textId="77777777" w:rsidR="000D2D6B" w:rsidRDefault="000D2D6B" w:rsidP="000D2D6B">
      <w:pPr>
        <w:ind w:firstLine="420"/>
      </w:pPr>
    </w:p>
    <w:p w14:paraId="18F4053B" w14:textId="77777777" w:rsidR="000D2D6B" w:rsidRDefault="000D2D6B" w:rsidP="000D2D6B">
      <w:pPr>
        <w:pStyle w:val="42"/>
      </w:pPr>
      <w:r>
        <w:rPr>
          <w:rFonts w:hint="eastAsia"/>
        </w:rPr>
        <w:t>11.3.2</w:t>
      </w:r>
      <w:r>
        <w:rPr>
          <w:rFonts w:hint="eastAsia"/>
        </w:rPr>
        <w:tab/>
      </w:r>
      <w:r>
        <w:rPr>
          <w:rFonts w:hint="eastAsia"/>
        </w:rPr>
        <w:t>手工编译</w:t>
      </w:r>
    </w:p>
    <w:p w14:paraId="64797888" w14:textId="77777777" w:rsidR="000D2D6B" w:rsidRDefault="000D2D6B" w:rsidP="000D2D6B">
      <w:pPr>
        <w:ind w:firstLine="420"/>
      </w:pPr>
      <w:r>
        <w:rPr>
          <w:rFonts w:hint="eastAsia"/>
        </w:rPr>
        <w:t>除非你对设备</w:t>
      </w:r>
      <w:proofErr w:type="gramStart"/>
      <w:r>
        <w:rPr>
          <w:rFonts w:hint="eastAsia"/>
        </w:rPr>
        <w:t>树比较</w:t>
      </w:r>
      <w:proofErr w:type="gramEnd"/>
      <w:r>
        <w:rPr>
          <w:rFonts w:hint="eastAsia"/>
        </w:rPr>
        <w:t>了解，否则不建议手工使用</w:t>
      </w:r>
      <w:proofErr w:type="spellStart"/>
      <w:r>
        <w:rPr>
          <w:rFonts w:hint="eastAsia"/>
        </w:rPr>
        <w:t>d</w:t>
      </w:r>
      <w:r>
        <w:t>tc</w:t>
      </w:r>
      <w:proofErr w:type="spellEnd"/>
      <w:r>
        <w:rPr>
          <w:rFonts w:hint="eastAsia"/>
        </w:rPr>
        <w:t>工具直接编译。</w:t>
      </w:r>
    </w:p>
    <w:p w14:paraId="2311D9EA" w14:textId="77777777" w:rsidR="000D2D6B" w:rsidRDefault="000D2D6B" w:rsidP="000D2D6B">
      <w:pPr>
        <w:ind w:firstLine="420"/>
      </w:pPr>
    </w:p>
    <w:p w14:paraId="7EE1BE0C" w14:textId="77777777" w:rsidR="000D2D6B" w:rsidRDefault="000D2D6B" w:rsidP="000D2D6B">
      <w:pPr>
        <w:ind w:firstLine="420"/>
      </w:pPr>
      <w:r>
        <w:rPr>
          <w:rFonts w:hint="eastAsia"/>
        </w:rPr>
        <w:t>内核目录下</w:t>
      </w:r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rPr>
          <w:rFonts w:hint="eastAsia"/>
        </w:rPr>
        <w:t>是设备树的编译工具，直接使用它的话，包含其他文件时不能使用“#</w:t>
      </w:r>
      <w:r>
        <w:t>include</w:t>
      </w:r>
      <w:r>
        <w:rPr>
          <w:rFonts w:hint="eastAsia"/>
        </w:rPr>
        <w:t>”，而必须使用“/</w:t>
      </w:r>
      <w:proofErr w:type="spellStart"/>
      <w:r>
        <w:t>incldue</w:t>
      </w:r>
      <w:proofErr w:type="spellEnd"/>
      <w:r>
        <w:rPr>
          <w:rFonts w:hint="eastAsia"/>
        </w:rPr>
        <w:t>”。</w:t>
      </w:r>
    </w:p>
    <w:p w14:paraId="3544BC9C" w14:textId="77777777" w:rsidR="000D2D6B" w:rsidRDefault="000D2D6B" w:rsidP="000D2D6B">
      <w:pPr>
        <w:ind w:firstLine="420"/>
      </w:pPr>
      <w:r>
        <w:rPr>
          <w:rFonts w:hint="eastAsia"/>
        </w:rPr>
        <w:t>编译、反编译的示例命令如下，“-</w:t>
      </w:r>
      <w:r>
        <w:t>I”</w:t>
      </w:r>
      <w:r>
        <w:rPr>
          <w:rFonts w:hint="eastAsia"/>
        </w:rPr>
        <w:t>指定输入格式，“-</w:t>
      </w:r>
      <w:r>
        <w:t>O”</w:t>
      </w:r>
      <w:r>
        <w:rPr>
          <w:rFonts w:hint="eastAsia"/>
        </w:rPr>
        <w:t>指定输出格式，“-</w:t>
      </w:r>
      <w:r>
        <w:t>o</w:t>
      </w:r>
      <w:r>
        <w:rPr>
          <w:rFonts w:hint="eastAsia"/>
        </w:rPr>
        <w:t>”指定输出文件：</w:t>
      </w:r>
    </w:p>
    <w:p w14:paraId="29047607" w14:textId="77777777" w:rsidR="000D2D6B" w:rsidRDefault="000D2D6B" w:rsidP="000D2D6B">
      <w:pPr>
        <w:shd w:val="clear" w:color="auto" w:fill="C0C0C0"/>
        <w:ind w:firstLine="420"/>
      </w:pPr>
      <w:proofErr w:type="gramStart"/>
      <w:r>
        <w:t>./</w:t>
      </w:r>
      <w:proofErr w:type="gramEnd"/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t xml:space="preserve"> -I </w:t>
      </w:r>
      <w:proofErr w:type="spellStart"/>
      <w:r>
        <w:t>dts</w:t>
      </w:r>
      <w:proofErr w:type="spellEnd"/>
      <w:r>
        <w:t xml:space="preserve"> -O </w:t>
      </w:r>
      <w:proofErr w:type="spellStart"/>
      <w:r>
        <w:t>dtb</w:t>
      </w:r>
      <w:proofErr w:type="spellEnd"/>
      <w:r>
        <w:t xml:space="preserve"> -o </w:t>
      </w:r>
      <w:proofErr w:type="spellStart"/>
      <w:r>
        <w:t>tmp.dtb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</w:t>
      </w:r>
      <w:proofErr w:type="spellStart"/>
      <w:r>
        <w:t>xxx.dts</w:t>
      </w:r>
      <w:proofErr w:type="spellEnd"/>
      <w:r>
        <w:t xml:space="preserve">  // 编译</w:t>
      </w:r>
      <w:proofErr w:type="spellStart"/>
      <w:r>
        <w:t>dts</w:t>
      </w:r>
      <w:proofErr w:type="spellEnd"/>
      <w:r>
        <w:t>为</w:t>
      </w:r>
      <w:proofErr w:type="spellStart"/>
      <w:r>
        <w:t>dtb</w:t>
      </w:r>
      <w:proofErr w:type="spellEnd"/>
    </w:p>
    <w:p w14:paraId="2B30BDB7" w14:textId="77777777" w:rsidR="000D2D6B" w:rsidRDefault="000D2D6B" w:rsidP="000D2D6B">
      <w:pPr>
        <w:shd w:val="clear" w:color="auto" w:fill="C0C0C0"/>
        <w:ind w:firstLine="420"/>
      </w:pPr>
      <w:proofErr w:type="gramStart"/>
      <w:r>
        <w:t>./</w:t>
      </w:r>
      <w:proofErr w:type="gramEnd"/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t xml:space="preserve"> -I </w:t>
      </w:r>
      <w:proofErr w:type="spellStart"/>
      <w:r>
        <w:t>dtb</w:t>
      </w:r>
      <w:proofErr w:type="spellEnd"/>
      <w:r>
        <w:t xml:space="preserve"> -O </w:t>
      </w:r>
      <w:proofErr w:type="spellStart"/>
      <w:r>
        <w:t>dts</w:t>
      </w:r>
      <w:proofErr w:type="spellEnd"/>
      <w:r>
        <w:t xml:space="preserve"> -o </w:t>
      </w:r>
      <w:proofErr w:type="spellStart"/>
      <w:r>
        <w:t>tmp.dts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</w:t>
      </w:r>
      <w:proofErr w:type="spellStart"/>
      <w:r>
        <w:t>xxx.dtb</w:t>
      </w:r>
      <w:proofErr w:type="spellEnd"/>
      <w:r>
        <w:t xml:space="preserve">  // 反编译</w:t>
      </w:r>
      <w:proofErr w:type="spellStart"/>
      <w:r>
        <w:t>dtb</w:t>
      </w:r>
      <w:proofErr w:type="spellEnd"/>
      <w:r>
        <w:t>为</w:t>
      </w:r>
      <w:proofErr w:type="spellStart"/>
      <w:r>
        <w:t>dts</w:t>
      </w:r>
      <w:proofErr w:type="spellEnd"/>
    </w:p>
    <w:p w14:paraId="07EAE0CA" w14:textId="77777777" w:rsidR="000D2D6B" w:rsidRDefault="000D2D6B" w:rsidP="000D2D6B">
      <w:pPr>
        <w:ind w:firstLine="420"/>
      </w:pPr>
    </w:p>
    <w:p w14:paraId="58BE478D" w14:textId="77777777" w:rsidR="000D2D6B" w:rsidRDefault="000D2D6B" w:rsidP="000D2D6B">
      <w:pPr>
        <w:pStyle w:val="42"/>
      </w:pPr>
      <w:r>
        <w:rPr>
          <w:rFonts w:hint="eastAsia"/>
        </w:rPr>
        <w:t>11.3.3</w:t>
      </w:r>
      <w:r>
        <w:rPr>
          <w:rFonts w:hint="eastAsia"/>
        </w:rPr>
        <w:tab/>
      </w:r>
      <w:r>
        <w:rPr>
          <w:rFonts w:hint="eastAsia"/>
        </w:rPr>
        <w:t>给开发板更换设备树文件</w:t>
      </w:r>
    </w:p>
    <w:p w14:paraId="16CBBF79" w14:textId="77777777" w:rsidR="000D2D6B" w:rsidRDefault="000D2D6B" w:rsidP="000D2D6B">
      <w:pPr>
        <w:ind w:firstLine="420"/>
      </w:pPr>
      <w:r>
        <w:rPr>
          <w:rFonts w:hint="eastAsia"/>
        </w:rPr>
        <w:t>怎么给各个单板编译出设备树文件，它们的设备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是哪一个？</w:t>
      </w:r>
    </w:p>
    <w:p w14:paraId="217D30DE" w14:textId="77777777" w:rsidR="000D2D6B" w:rsidRDefault="000D2D6B" w:rsidP="000D2D6B">
      <w:pPr>
        <w:ind w:firstLine="420"/>
      </w:pPr>
      <w:r>
        <w:rPr>
          <w:rFonts w:hint="eastAsia"/>
        </w:rPr>
        <w:t>这些操作步骤在各个开发板的高级用户使用手册，或是</w:t>
      </w:r>
      <w:r w:rsidR="00FF6CC1">
        <w:fldChar w:fldCharType="begin"/>
      </w:r>
      <w:r w:rsidR="00FF6CC1">
        <w:instrText xml:space="preserve"> HYPERLINK "h</w:instrText>
      </w:r>
      <w:r w:rsidR="00FF6CC1">
        <w:instrText xml:space="preserve">ttp://wiki.100ask.net" </w:instrText>
      </w:r>
      <w:r w:rsidR="00FF6CC1">
        <w:fldChar w:fldCharType="separate"/>
      </w:r>
      <w:r>
        <w:rPr>
          <w:rStyle w:val="affff2"/>
          <w:rFonts w:hint="eastAsia"/>
        </w:rPr>
        <w:t>h</w:t>
      </w:r>
      <w:r>
        <w:rPr>
          <w:rStyle w:val="affff2"/>
        </w:rPr>
        <w:t>ttp://</w:t>
      </w:r>
      <w:r>
        <w:rPr>
          <w:rStyle w:val="affff2"/>
          <w:rFonts w:hint="eastAsia"/>
        </w:rPr>
        <w:t>w</w:t>
      </w:r>
      <w:r>
        <w:rPr>
          <w:rStyle w:val="affff2"/>
        </w:rPr>
        <w:t>iki.100ask.net</w:t>
      </w:r>
      <w:r w:rsidR="00FF6CC1">
        <w:rPr>
          <w:rStyle w:val="affff2"/>
        </w:rPr>
        <w:fldChar w:fldCharType="end"/>
      </w:r>
      <w:r>
        <w:rPr>
          <w:rFonts w:hint="eastAsia"/>
        </w:rPr>
        <w:t>中各个板子的页面里，都有说明。</w:t>
      </w:r>
    </w:p>
    <w:p w14:paraId="5AC8790F" w14:textId="77777777" w:rsidR="000D2D6B" w:rsidRDefault="000D2D6B" w:rsidP="000D2D6B">
      <w:pPr>
        <w:ind w:firstLine="420"/>
      </w:pPr>
      <w:r>
        <w:rPr>
          <w:rFonts w:hint="eastAsia"/>
        </w:rPr>
        <w:t>基本方法都是：设置A</w:t>
      </w:r>
      <w:r>
        <w:t>RCH</w:t>
      </w:r>
      <w:r>
        <w:rPr>
          <w:rFonts w:hint="eastAsia"/>
        </w:rPr>
        <w:t>、</w:t>
      </w:r>
      <w:r>
        <w:t>CROSS_COMPILE</w:t>
      </w:r>
      <w:r>
        <w:rPr>
          <w:rFonts w:hint="eastAsia"/>
        </w:rPr>
        <w:t>、P</w:t>
      </w:r>
      <w:r>
        <w:t>ATH</w:t>
      </w:r>
      <w:r>
        <w:rPr>
          <w:rFonts w:hint="eastAsia"/>
        </w:rPr>
        <w:t>这三个环境变量后，在内核源码目录中执行：</w:t>
      </w:r>
    </w:p>
    <w:p w14:paraId="57D90811" w14:textId="77777777" w:rsidR="000D2D6B" w:rsidRDefault="000D2D6B" w:rsidP="000D2D6B">
      <w:pPr>
        <w:shd w:val="clear" w:color="auto" w:fill="C0C0C0"/>
        <w:ind w:firstLine="420"/>
      </w:pPr>
      <w:proofErr w:type="gramStart"/>
      <w:r>
        <w:t xml:space="preserve">make  </w:t>
      </w:r>
      <w:proofErr w:type="spellStart"/>
      <w:r>
        <w:t>dtbs</w:t>
      </w:r>
      <w:proofErr w:type="spellEnd"/>
      <w:proofErr w:type="gramEnd"/>
    </w:p>
    <w:p w14:paraId="3C17694A" w14:textId="77777777" w:rsidR="000D2D6B" w:rsidRDefault="000D2D6B" w:rsidP="000D2D6B">
      <w:pPr>
        <w:pStyle w:val="51"/>
      </w:pPr>
      <w:r>
        <w:rPr>
          <w:rFonts w:hint="eastAsia"/>
        </w:rPr>
        <w:t>11.3.3.4 对于</w:t>
      </w:r>
      <w:proofErr w:type="gramStart"/>
      <w:r>
        <w:rPr>
          <w:rFonts w:hint="eastAsia"/>
        </w:rPr>
        <w:t>百问网使用</w:t>
      </w:r>
      <w:proofErr w:type="gramEnd"/>
      <w:r>
        <w:rPr>
          <w:rFonts w:hint="eastAsia"/>
        </w:rPr>
        <w:t>Q</w:t>
      </w:r>
      <w:r>
        <w:t>EMU</w:t>
      </w:r>
      <w:r>
        <w:rPr>
          <w:rFonts w:hint="eastAsia"/>
        </w:rPr>
        <w:t>模拟的I</w:t>
      </w:r>
      <w:r>
        <w:t>MX6ULL</w:t>
      </w:r>
      <w:r>
        <w:rPr>
          <w:rFonts w:hint="eastAsia"/>
        </w:rPr>
        <w:t>板子</w:t>
      </w:r>
    </w:p>
    <w:p w14:paraId="692F120C" w14:textId="77777777" w:rsidR="000D2D6B" w:rsidRDefault="000D2D6B" w:rsidP="000D2D6B">
      <w:pPr>
        <w:ind w:firstLine="420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是：内核源码目录中</w:t>
      </w:r>
      <w:r>
        <w:t>arch/arm/boot/</w:t>
      </w:r>
      <w:proofErr w:type="spellStart"/>
      <w:r>
        <w:t>dts</w:t>
      </w:r>
      <w:proofErr w:type="spellEnd"/>
      <w:r>
        <w:t>/100ask_imx6ul_qemu</w:t>
      </w:r>
      <w:r>
        <w:rPr>
          <w:rFonts w:hint="eastAsia"/>
        </w:rPr>
        <w:t>.</w:t>
      </w:r>
      <w:r>
        <w:t>dtb</w:t>
      </w:r>
    </w:p>
    <w:p w14:paraId="4DD45237" w14:textId="77777777" w:rsidR="000D2D6B" w:rsidRDefault="000D2D6B" w:rsidP="000D2D6B">
      <w:pPr>
        <w:ind w:firstLine="420"/>
      </w:pPr>
      <w:r>
        <w:rPr>
          <w:rFonts w:hint="eastAsia"/>
        </w:rPr>
        <w:t>它是执行</w:t>
      </w:r>
      <w:proofErr w:type="spellStart"/>
      <w:r>
        <w:rPr>
          <w:rFonts w:hint="eastAsia"/>
        </w:rPr>
        <w:t>q</w:t>
      </w:r>
      <w:r>
        <w:t>emu</w:t>
      </w:r>
      <w:proofErr w:type="spellEnd"/>
      <w:r>
        <w:rPr>
          <w:rFonts w:hint="eastAsia"/>
        </w:rPr>
        <w:t>时直接在命令行中指定设备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的，你可以打开脚本文件</w:t>
      </w:r>
      <w:r>
        <w:t>qemu-imx6ul-gui.sh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文件的位置，然后使用新编译出来的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去覆盖老文件。</w:t>
      </w:r>
    </w:p>
    <w:p w14:paraId="6562EB7C" w14:textId="77777777" w:rsidR="000D2D6B" w:rsidRDefault="000D2D6B" w:rsidP="000D2D6B">
      <w:pPr>
        <w:pStyle w:val="51"/>
      </w:pPr>
      <w:r>
        <w:rPr>
          <w:rFonts w:hint="eastAsia"/>
        </w:rPr>
        <w:t>11.3.3.5 对于野火</w:t>
      </w:r>
      <w:r>
        <w:t>imx6ull-pro</w:t>
      </w:r>
    </w:p>
    <w:p w14:paraId="1EF0D648" w14:textId="77777777" w:rsidR="000D2D6B" w:rsidRDefault="000D2D6B" w:rsidP="000D2D6B">
      <w:pPr>
        <w:ind w:firstLine="420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是：内核源码目录中</w:t>
      </w:r>
      <w:r>
        <w:t>arch/arm/boot/</w:t>
      </w:r>
      <w:proofErr w:type="spellStart"/>
      <w:r>
        <w:t>dts</w:t>
      </w:r>
      <w:proofErr w:type="spellEnd"/>
      <w:r>
        <w:t>/imx6ull-14x14-ebf.dtb</w:t>
      </w:r>
    </w:p>
    <w:p w14:paraId="185940A8" w14:textId="77777777" w:rsidR="000D2D6B" w:rsidRDefault="000D2D6B" w:rsidP="000D2D6B">
      <w:pPr>
        <w:ind w:firstLine="420"/>
      </w:pPr>
      <w:r>
        <w:rPr>
          <w:rFonts w:hint="eastAsia"/>
        </w:rPr>
        <w:t>对于这款板子，本教程中我们使用S</w:t>
      </w:r>
      <w:r>
        <w:t>D</w:t>
      </w:r>
      <w:r>
        <w:rPr>
          <w:rFonts w:hint="eastAsia"/>
        </w:rPr>
        <w:t>卡上的系统。</w:t>
      </w:r>
    </w:p>
    <w:p w14:paraId="33121EDC" w14:textId="77777777" w:rsidR="000D2D6B" w:rsidRDefault="000D2D6B" w:rsidP="000D2D6B">
      <w:pPr>
        <w:ind w:firstLine="420"/>
      </w:pPr>
      <w:r>
        <w:rPr>
          <w:rFonts w:hint="eastAsia"/>
        </w:rPr>
        <w:t>要更换板上的设备树文件，你可以使用S</w:t>
      </w:r>
      <w:r>
        <w:t>D</w:t>
      </w:r>
      <w:proofErr w:type="gramStart"/>
      <w:r>
        <w:rPr>
          <w:rFonts w:hint="eastAsia"/>
        </w:rPr>
        <w:t>卡启动</w:t>
      </w:r>
      <w:proofErr w:type="gramEnd"/>
      <w:r>
        <w:rPr>
          <w:rFonts w:hint="eastAsia"/>
        </w:rPr>
        <w:t>开发板后，更换这个文件：/</w:t>
      </w:r>
      <w:r>
        <w:t>boot/imx6ull-14x14-ebf.dtb</w:t>
      </w:r>
    </w:p>
    <w:p w14:paraId="5936AFBE" w14:textId="77777777" w:rsidR="000D2D6B" w:rsidRDefault="000D2D6B" w:rsidP="000D2D6B">
      <w:pPr>
        <w:pStyle w:val="42"/>
      </w:pPr>
      <w:r>
        <w:rPr>
          <w:rFonts w:hint="eastAsia"/>
        </w:rPr>
        <w:t>11.3.4</w:t>
      </w:r>
      <w:r>
        <w:rPr>
          <w:rFonts w:hint="eastAsia"/>
        </w:rPr>
        <w:tab/>
      </w:r>
      <w:r>
        <w:rPr>
          <w:rFonts w:hint="eastAsia"/>
        </w:rPr>
        <w:t>板子启动后查看设备树</w:t>
      </w:r>
    </w:p>
    <w:p w14:paraId="2200F35A" w14:textId="77777777" w:rsidR="000D2D6B" w:rsidRDefault="000D2D6B" w:rsidP="000D2D6B">
      <w:pPr>
        <w:ind w:firstLine="420"/>
      </w:pPr>
      <w:r>
        <w:rPr>
          <w:rFonts w:hint="eastAsia"/>
        </w:rPr>
        <w:t>板子启动后执行下面的命令：</w:t>
      </w:r>
    </w:p>
    <w:p w14:paraId="198489AE" w14:textId="77777777" w:rsidR="000D2D6B" w:rsidRDefault="000D2D6B" w:rsidP="000D2D6B">
      <w:pPr>
        <w:shd w:val="clear" w:color="auto" w:fill="C0C0C0"/>
        <w:ind w:firstLine="420"/>
      </w:pPr>
      <w:r>
        <w:t># ls /sys/firmware/</w:t>
      </w:r>
    </w:p>
    <w:p w14:paraId="0CA2A4B7" w14:textId="77777777" w:rsidR="000D2D6B" w:rsidRDefault="000D2D6B" w:rsidP="000D2D6B">
      <w:pPr>
        <w:shd w:val="clear" w:color="auto" w:fill="C0C0C0"/>
        <w:ind w:firstLine="420"/>
      </w:pPr>
      <w:proofErr w:type="spellStart"/>
      <w:proofErr w:type="gramStart"/>
      <w:r>
        <w:t>devicetree</w:t>
      </w:r>
      <w:proofErr w:type="spellEnd"/>
      <w:r>
        <w:t xml:space="preserve">  </w:t>
      </w:r>
      <w:proofErr w:type="spellStart"/>
      <w:r>
        <w:t>fdt</w:t>
      </w:r>
      <w:proofErr w:type="spellEnd"/>
      <w:proofErr w:type="gramEnd"/>
    </w:p>
    <w:p w14:paraId="5695C56A" w14:textId="77777777" w:rsidR="000D2D6B" w:rsidRDefault="000D2D6B" w:rsidP="000D2D6B">
      <w:pPr>
        <w:ind w:firstLine="420"/>
      </w:pPr>
    </w:p>
    <w:p w14:paraId="4AC3518B" w14:textId="77777777" w:rsidR="000D2D6B" w:rsidRDefault="000D2D6B" w:rsidP="000D2D6B">
      <w:pPr>
        <w:ind w:firstLine="420"/>
      </w:pPr>
      <w:r>
        <w:t>/sys/firmware/</w:t>
      </w:r>
      <w:proofErr w:type="spellStart"/>
      <w:r>
        <w:t>devicetree</w:t>
      </w:r>
      <w:proofErr w:type="spellEnd"/>
      <w:r>
        <w:rPr>
          <w:rFonts w:hint="eastAsia"/>
        </w:rPr>
        <w:t>目录下是以目录</w:t>
      </w:r>
      <w:proofErr w:type="gramStart"/>
      <w:r>
        <w:rPr>
          <w:rFonts w:hint="eastAsia"/>
        </w:rPr>
        <w:t>结构程现的</w:t>
      </w:r>
      <w:proofErr w:type="spellStart"/>
      <w:proofErr w:type="gramEnd"/>
      <w:r>
        <w:t>dtb</w:t>
      </w:r>
      <w:proofErr w:type="spellEnd"/>
      <w:r>
        <w:t>文件, 根节点对应base目录, 每一个节点对应一个目录, 每一个属性对应一个文件</w:t>
      </w:r>
      <w:r>
        <w:rPr>
          <w:rFonts w:hint="eastAsia"/>
        </w:rPr>
        <w:t>。</w:t>
      </w:r>
    </w:p>
    <w:p w14:paraId="421C19C3" w14:textId="77777777" w:rsidR="000D2D6B" w:rsidRDefault="000D2D6B" w:rsidP="000D2D6B">
      <w:pPr>
        <w:ind w:firstLine="420"/>
      </w:pPr>
      <w:r>
        <w:rPr>
          <w:rFonts w:hint="eastAsia"/>
        </w:rPr>
        <w:t>这些属性的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是字符串，可以使用c</w:t>
      </w:r>
      <w:r>
        <w:t>at</w:t>
      </w:r>
      <w:r>
        <w:rPr>
          <w:rFonts w:hint="eastAsia"/>
        </w:rPr>
        <w:t>命令把它打印出来；对于数值，可以用</w:t>
      </w:r>
      <w:proofErr w:type="spellStart"/>
      <w:r>
        <w:rPr>
          <w:rFonts w:hint="eastAsia"/>
        </w:rPr>
        <w:t>h</w:t>
      </w:r>
      <w:r>
        <w:t>exdump</w:t>
      </w:r>
      <w:proofErr w:type="spellEnd"/>
      <w:r>
        <w:rPr>
          <w:rFonts w:hint="eastAsia"/>
        </w:rPr>
        <w:t>把它打印出来。</w:t>
      </w:r>
    </w:p>
    <w:p w14:paraId="4B1526A1" w14:textId="77777777" w:rsidR="000D2D6B" w:rsidRDefault="000D2D6B" w:rsidP="000D2D6B">
      <w:pPr>
        <w:ind w:firstLine="420"/>
      </w:pPr>
    </w:p>
    <w:p w14:paraId="0577D1B2" w14:textId="77777777" w:rsidR="000D2D6B" w:rsidRDefault="000D2D6B" w:rsidP="000D2D6B">
      <w:pPr>
        <w:ind w:firstLine="420"/>
      </w:pPr>
      <w:r>
        <w:rPr>
          <w:rFonts w:hint="eastAsia"/>
        </w:rPr>
        <w:t>还可以看到</w:t>
      </w:r>
      <w:r>
        <w:t>/sys/firmware/</w:t>
      </w:r>
      <w:proofErr w:type="spellStart"/>
      <w:r>
        <w:t>fdt</w:t>
      </w:r>
      <w:proofErr w:type="spellEnd"/>
      <w:r>
        <w:rPr>
          <w:rFonts w:hint="eastAsia"/>
        </w:rPr>
        <w:t>文件，它就是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格式的设备树文件，可以把它复制出来放到u</w:t>
      </w:r>
      <w:r>
        <w:t>buntu</w:t>
      </w:r>
      <w:r>
        <w:rPr>
          <w:rFonts w:hint="eastAsia"/>
        </w:rPr>
        <w:t>上，执行下面的命令反编译出来(</w:t>
      </w:r>
      <w:r>
        <w:t xml:space="preserve">-I </w:t>
      </w:r>
      <w:proofErr w:type="spellStart"/>
      <w:r>
        <w:t>dtb</w:t>
      </w:r>
      <w:proofErr w:type="spellEnd"/>
      <w:r>
        <w:rPr>
          <w:rFonts w:hint="eastAsia"/>
        </w:rPr>
        <w:t>：输入格式是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，-</w:t>
      </w:r>
      <w:r>
        <w:t xml:space="preserve">O </w:t>
      </w:r>
      <w:proofErr w:type="spellStart"/>
      <w:r>
        <w:t>dts</w:t>
      </w:r>
      <w:proofErr w:type="spellEnd"/>
      <w:r>
        <w:rPr>
          <w:rFonts w:hint="eastAsia"/>
        </w:rPr>
        <w:t>：输出格式是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t>)</w:t>
      </w:r>
      <w:r>
        <w:rPr>
          <w:rFonts w:hint="eastAsia"/>
        </w:rPr>
        <w:t>：</w:t>
      </w:r>
    </w:p>
    <w:p w14:paraId="60B46005" w14:textId="77777777" w:rsidR="000D2D6B" w:rsidRDefault="000D2D6B" w:rsidP="000D2D6B">
      <w:pPr>
        <w:shd w:val="clear" w:color="auto" w:fill="C0C0C0"/>
        <w:ind w:firstLine="420"/>
      </w:pPr>
      <w:r>
        <w:t xml:space="preserve">cd  </w:t>
      </w:r>
      <w:r>
        <w:rPr>
          <w:rFonts w:hint="eastAsia"/>
        </w:rPr>
        <w:t>板子所用的内核源码目录</w:t>
      </w:r>
    </w:p>
    <w:p w14:paraId="02D48F2A" w14:textId="77777777" w:rsidR="000D2D6B" w:rsidRDefault="000D2D6B" w:rsidP="000D2D6B">
      <w:pPr>
        <w:shd w:val="clear" w:color="auto" w:fill="C0C0C0"/>
        <w:ind w:firstLine="420"/>
      </w:pPr>
      <w:proofErr w:type="gramStart"/>
      <w:r>
        <w:t>./</w:t>
      </w:r>
      <w:proofErr w:type="gramEnd"/>
      <w:r>
        <w:t>scripts/</w:t>
      </w:r>
      <w:proofErr w:type="spellStart"/>
      <w:r>
        <w:t>dtc</w:t>
      </w:r>
      <w:proofErr w:type="spellEnd"/>
      <w:r>
        <w:t>/</w:t>
      </w:r>
      <w:proofErr w:type="spellStart"/>
      <w:r>
        <w:t>dtc</w:t>
      </w:r>
      <w:proofErr w:type="spellEnd"/>
      <w:r>
        <w:t xml:space="preserve">  -I  </w:t>
      </w:r>
      <w:proofErr w:type="spellStart"/>
      <w:r>
        <w:t>dtb</w:t>
      </w:r>
      <w:proofErr w:type="spellEnd"/>
      <w:r>
        <w:t xml:space="preserve">  -O  </w:t>
      </w:r>
      <w:proofErr w:type="spellStart"/>
      <w:r>
        <w:t>dts</w:t>
      </w:r>
      <w:proofErr w:type="spellEnd"/>
      <w:r>
        <w:t xml:space="preserve">   /</w:t>
      </w:r>
      <w:r>
        <w:rPr>
          <w:rFonts w:hint="eastAsia"/>
        </w:rPr>
        <w:t>从板子上</w:t>
      </w:r>
      <w:r>
        <w:t>/</w:t>
      </w:r>
      <w:r>
        <w:rPr>
          <w:rFonts w:hint="eastAsia"/>
        </w:rPr>
        <w:t>复制出来的</w:t>
      </w:r>
      <w:r>
        <w:t>/</w:t>
      </w:r>
      <w:proofErr w:type="spellStart"/>
      <w:r>
        <w:t>fdt</w:t>
      </w:r>
      <w:proofErr w:type="spellEnd"/>
      <w:r>
        <w:t xml:space="preserve">  -o   </w:t>
      </w:r>
      <w:proofErr w:type="spellStart"/>
      <w:r>
        <w:t>tmp.dts</w:t>
      </w:r>
      <w:proofErr w:type="spellEnd"/>
    </w:p>
    <w:p w14:paraId="2F84EE97" w14:textId="77777777" w:rsidR="000D2D6B" w:rsidRDefault="000D2D6B" w:rsidP="000D2D6B">
      <w:pPr>
        <w:ind w:firstLine="420"/>
      </w:pPr>
    </w:p>
    <w:p w14:paraId="19C1D068" w14:textId="77777777" w:rsidR="000D2D6B" w:rsidRDefault="000D2D6B" w:rsidP="000D2D6B">
      <w:pPr>
        <w:pStyle w:val="32"/>
      </w:pPr>
      <w:r>
        <w:rPr>
          <w:rFonts w:hint="eastAsia"/>
        </w:rPr>
        <w:t xml:space="preserve">11.4 </w:t>
      </w:r>
      <w:r>
        <w:rPr>
          <w:rFonts w:hint="eastAsia"/>
        </w:rPr>
        <w:t>内核对设备树的处理</w:t>
      </w:r>
    </w:p>
    <w:p w14:paraId="3B64DD14" w14:textId="77777777" w:rsidR="000D2D6B" w:rsidRDefault="000D2D6B" w:rsidP="000D2D6B">
      <w:pPr>
        <w:ind w:firstLine="420"/>
      </w:pPr>
      <w:r>
        <w:rPr>
          <w:rFonts w:hint="eastAsia"/>
        </w:rPr>
        <w:t>从源代码文件</w:t>
      </w:r>
      <w:proofErr w:type="spellStart"/>
      <w:r>
        <w:rPr>
          <w:rFonts w:hint="eastAsia"/>
        </w:rPr>
        <w:t>d</w:t>
      </w:r>
      <w:r>
        <w:t>ts</w:t>
      </w:r>
      <w:proofErr w:type="spellEnd"/>
      <w:r>
        <w:rPr>
          <w:rFonts w:hint="eastAsia"/>
        </w:rPr>
        <w:t>文件开始，设备树的处理过程为：</w:t>
      </w:r>
    </w:p>
    <w:p w14:paraId="2782240E" w14:textId="77777777" w:rsidR="000D2D6B" w:rsidRDefault="000D2D6B" w:rsidP="000D2D6B">
      <w:pPr>
        <w:ind w:firstLine="420"/>
        <w:jc w:val="center"/>
      </w:pPr>
      <w:r>
        <w:rPr>
          <w:noProof/>
        </w:rPr>
        <w:drawing>
          <wp:inline distT="0" distB="0" distL="0" distR="0" wp14:anchorId="25934102" wp14:editId="1D31A1DA">
            <wp:extent cx="5274310" cy="568325"/>
            <wp:effectExtent l="0" t="0" r="2540" b="3175"/>
            <wp:docPr id="1395" name="图片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13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41E" w14:textId="77777777" w:rsidR="000D2D6B" w:rsidRDefault="000D2D6B" w:rsidP="000D2D6B">
      <w:pPr>
        <w:ind w:firstLine="420"/>
      </w:pPr>
      <w:r>
        <w:t xml:space="preserve">① </w:t>
      </w:r>
      <w:proofErr w:type="spellStart"/>
      <w:r>
        <w:t>dts</w:t>
      </w:r>
      <w:proofErr w:type="spellEnd"/>
      <w:r>
        <w:rPr>
          <w:rFonts w:hint="eastAsia"/>
        </w:rPr>
        <w:t>在P</w:t>
      </w:r>
      <w:r>
        <w:t>C</w:t>
      </w:r>
      <w:r>
        <w:rPr>
          <w:rFonts w:hint="eastAsia"/>
        </w:rPr>
        <w:t>机上被编译为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文件；</w:t>
      </w:r>
    </w:p>
    <w:p w14:paraId="1A7B043C" w14:textId="77777777" w:rsidR="000D2D6B" w:rsidRDefault="000D2D6B" w:rsidP="000D2D6B">
      <w:pPr>
        <w:ind w:firstLine="420"/>
      </w:pPr>
      <w:r>
        <w:t xml:space="preserve">② </w:t>
      </w:r>
      <w:r>
        <w:rPr>
          <w:rFonts w:hint="eastAsia"/>
        </w:rPr>
        <w:t>u</w:t>
      </w:r>
      <w:r>
        <w:t>-boot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文件传给内核；</w:t>
      </w:r>
    </w:p>
    <w:p w14:paraId="7C5E2365" w14:textId="77777777" w:rsidR="000D2D6B" w:rsidRDefault="000D2D6B" w:rsidP="000D2D6B">
      <w:pPr>
        <w:ind w:firstLine="420"/>
      </w:pPr>
      <w:r>
        <w:rPr>
          <w:rFonts w:hint="eastAsia"/>
        </w:rPr>
        <w:t>③ 内核解析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文件，把每一个节点都转换为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结构体；</w:t>
      </w:r>
    </w:p>
    <w:p w14:paraId="4280E356" w14:textId="77777777" w:rsidR="000D2D6B" w:rsidRDefault="000D2D6B" w:rsidP="000D2D6B">
      <w:pPr>
        <w:ind w:firstLine="420"/>
      </w:pPr>
      <w:r>
        <w:lastRenderedPageBreak/>
        <w:t xml:space="preserve">④ </w:t>
      </w:r>
      <w:r>
        <w:rPr>
          <w:rFonts w:hint="eastAsia"/>
        </w:rPr>
        <w:t>对于某些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结构体，会被转换为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结构体。</w:t>
      </w:r>
    </w:p>
    <w:p w14:paraId="659E27A4" w14:textId="77777777" w:rsidR="000D2D6B" w:rsidRDefault="000D2D6B" w:rsidP="000D2D6B">
      <w:pPr>
        <w:pStyle w:val="42"/>
      </w:pPr>
      <w:r>
        <w:rPr>
          <w:rFonts w:hint="eastAsia"/>
        </w:rPr>
        <w:t>11.4.1</w:t>
      </w:r>
      <w:r>
        <w:rPr>
          <w:rFonts w:hint="eastAsia"/>
        </w:rPr>
        <w:tab/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中每一个节点都被转换为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结构体</w:t>
      </w:r>
    </w:p>
    <w:p w14:paraId="7F63B0C4" w14:textId="77777777" w:rsidR="000D2D6B" w:rsidRDefault="000D2D6B" w:rsidP="000D2D6B">
      <w:pPr>
        <w:ind w:firstLine="420"/>
      </w:pPr>
      <w:r>
        <w:rPr>
          <w:noProof/>
        </w:rPr>
        <w:drawing>
          <wp:inline distT="0" distB="0" distL="0" distR="0" wp14:anchorId="141ADD8C" wp14:editId="65B203EC">
            <wp:extent cx="5274310" cy="2115820"/>
            <wp:effectExtent l="0" t="0" r="2540" b="0"/>
            <wp:docPr id="1396" name="图片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3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883" w14:textId="77777777" w:rsidR="000D2D6B" w:rsidRDefault="000D2D6B" w:rsidP="000D2D6B">
      <w:pPr>
        <w:ind w:firstLine="420"/>
      </w:pPr>
      <w:r>
        <w:rPr>
          <w:rFonts w:hint="eastAsia"/>
        </w:rPr>
        <w:t>根节点被保存在全局变量</w:t>
      </w:r>
      <w:proofErr w:type="spellStart"/>
      <w:r>
        <w:t>of_root</w:t>
      </w:r>
      <w:proofErr w:type="spellEnd"/>
      <w:r>
        <w:rPr>
          <w:rFonts w:hint="eastAsia"/>
        </w:rPr>
        <w:t>中，从</w:t>
      </w:r>
      <w:proofErr w:type="spellStart"/>
      <w:r>
        <w:rPr>
          <w:rFonts w:hint="eastAsia"/>
        </w:rPr>
        <w:t>o</w:t>
      </w:r>
      <w:r>
        <w:t>f_root</w:t>
      </w:r>
      <w:proofErr w:type="spellEnd"/>
      <w:r>
        <w:rPr>
          <w:rFonts w:hint="eastAsia"/>
        </w:rPr>
        <w:t>开始可以访问到任意节点。</w:t>
      </w:r>
    </w:p>
    <w:p w14:paraId="30C7A66D" w14:textId="77777777" w:rsidR="000D2D6B" w:rsidRDefault="000D2D6B" w:rsidP="000D2D6B">
      <w:pPr>
        <w:pStyle w:val="42"/>
      </w:pPr>
      <w:r>
        <w:rPr>
          <w:rFonts w:hint="eastAsia"/>
        </w:rPr>
        <w:t>11.4.2</w:t>
      </w:r>
      <w:r>
        <w:rPr>
          <w:rFonts w:hint="eastAsia"/>
        </w:rPr>
        <w:tab/>
      </w:r>
      <w:r>
        <w:rPr>
          <w:rFonts w:hint="eastAsia"/>
        </w:rPr>
        <w:t>哪些设备树节点会被转换为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</w:p>
    <w:p w14:paraId="76487F75" w14:textId="77777777" w:rsidR="000D2D6B" w:rsidRDefault="000D2D6B" w:rsidP="000D2D6B">
      <w:pPr>
        <w:ind w:firstLine="420"/>
        <w:rPr>
          <w:color w:val="FF0000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根节点下含有</w:t>
      </w:r>
      <w:proofErr w:type="spellStart"/>
      <w:r>
        <w:t>compatile</w:t>
      </w:r>
      <w:proofErr w:type="spellEnd"/>
      <w:r>
        <w:t>属性的</w:t>
      </w:r>
      <w:r>
        <w:rPr>
          <w:color w:val="FF0000"/>
        </w:rPr>
        <w:t>子节点</w:t>
      </w:r>
    </w:p>
    <w:p w14:paraId="564E9FDE" w14:textId="77777777" w:rsidR="000D2D6B" w:rsidRDefault="000D2D6B" w:rsidP="000D2D6B">
      <w:pPr>
        <w:ind w:firstLine="420"/>
      </w:pPr>
    </w:p>
    <w:p w14:paraId="2157E4F0" w14:textId="77777777" w:rsidR="000D2D6B" w:rsidRDefault="000D2D6B" w:rsidP="000D2D6B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含有特定</w:t>
      </w:r>
      <w:proofErr w:type="spellStart"/>
      <w:r>
        <w:t>compatile</w:t>
      </w:r>
      <w:proofErr w:type="spellEnd"/>
      <w:r>
        <w:t>属性</w:t>
      </w:r>
      <w:r>
        <w:rPr>
          <w:rFonts w:hint="eastAsia"/>
        </w:rPr>
        <w:t>的节点的</w:t>
      </w:r>
      <w:r>
        <w:rPr>
          <w:rFonts w:hint="eastAsia"/>
          <w:color w:val="FF0000"/>
        </w:rPr>
        <w:t>子节点</w:t>
      </w:r>
    </w:p>
    <w:p w14:paraId="43F68422" w14:textId="77777777" w:rsidR="000D2D6B" w:rsidRDefault="000D2D6B" w:rsidP="000D2D6B">
      <w:pPr>
        <w:ind w:firstLine="420"/>
      </w:pPr>
      <w:r>
        <w:rPr>
          <w:rFonts w:hint="eastAsia"/>
        </w:rPr>
        <w:t>如果一个节点的</w:t>
      </w:r>
      <w:proofErr w:type="spellStart"/>
      <w:r>
        <w:t>compatile</w:t>
      </w:r>
      <w:proofErr w:type="spellEnd"/>
      <w:r>
        <w:t>属性</w:t>
      </w:r>
      <w:r>
        <w:rPr>
          <w:rFonts w:hint="eastAsia"/>
        </w:rPr>
        <w:t>，它的</w:t>
      </w:r>
      <w:r>
        <w:t>值</w:t>
      </w:r>
      <w:r>
        <w:rPr>
          <w:rFonts w:hint="eastAsia"/>
        </w:rPr>
        <w:t>是这4者之一：</w:t>
      </w:r>
      <w:r>
        <w:t>"simple-</w:t>
      </w:r>
      <w:proofErr w:type="spellStart"/>
      <w:r>
        <w:t>bus","simple</w:t>
      </w:r>
      <w:proofErr w:type="spellEnd"/>
      <w:r>
        <w:t>-</w:t>
      </w:r>
      <w:proofErr w:type="spellStart"/>
      <w:r>
        <w:t>mfd</w:t>
      </w:r>
      <w:proofErr w:type="spellEnd"/>
      <w:r>
        <w:t>","isa","</w:t>
      </w:r>
      <w:proofErr w:type="spellStart"/>
      <w:proofErr w:type="gramStart"/>
      <w:r>
        <w:t>arm,amba</w:t>
      </w:r>
      <w:proofErr w:type="spellEnd"/>
      <w:proofErr w:type="gramEnd"/>
      <w:r>
        <w:t xml:space="preserve">-bus", </w:t>
      </w:r>
    </w:p>
    <w:p w14:paraId="6337E7FD" w14:textId="77777777" w:rsidR="000D2D6B" w:rsidRDefault="000D2D6B" w:rsidP="000D2D6B">
      <w:pPr>
        <w:ind w:firstLine="420"/>
      </w:pPr>
      <w:r>
        <w:t>那么它的</w:t>
      </w:r>
      <w:r>
        <w:rPr>
          <w:color w:val="FF0000"/>
        </w:rPr>
        <w:t>子结点</w:t>
      </w:r>
      <w:r>
        <w:t>(需含</w:t>
      </w:r>
      <w:proofErr w:type="spellStart"/>
      <w:r>
        <w:t>compatile</w:t>
      </w:r>
      <w:proofErr w:type="spellEnd"/>
      <w:r>
        <w:t>属性)也可以转换为</w:t>
      </w:r>
      <w:proofErr w:type="spellStart"/>
      <w:r>
        <w:t>platform_device</w:t>
      </w:r>
      <w:proofErr w:type="spellEnd"/>
      <w:r>
        <w:rPr>
          <w:rFonts w:hint="eastAsia"/>
        </w:rPr>
        <w:t>。</w:t>
      </w:r>
    </w:p>
    <w:p w14:paraId="72CBB45E" w14:textId="77777777" w:rsidR="000D2D6B" w:rsidRDefault="000D2D6B" w:rsidP="000D2D6B">
      <w:pPr>
        <w:ind w:firstLine="420"/>
      </w:pPr>
    </w:p>
    <w:p w14:paraId="0BD363BA" w14:textId="77777777" w:rsidR="000D2D6B" w:rsidRDefault="000D2D6B" w:rsidP="000D2D6B">
      <w:pPr>
        <w:ind w:firstLine="420"/>
      </w:pPr>
      <w:r>
        <w:t>C. 总线I2C</w:t>
      </w:r>
      <w:r>
        <w:rPr>
          <w:rFonts w:hint="eastAsia"/>
        </w:rPr>
        <w:t>、S</w:t>
      </w:r>
      <w:r>
        <w:t>PI节点下的子节点</w:t>
      </w:r>
      <w:r>
        <w:rPr>
          <w:rFonts w:hint="eastAsia"/>
        </w:rPr>
        <w:t>：</w:t>
      </w:r>
      <w:r>
        <w:rPr>
          <w:rFonts w:hint="eastAsia"/>
          <w:color w:val="FF0000"/>
        </w:rPr>
        <w:t>不转换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</w:p>
    <w:p w14:paraId="47A58780" w14:textId="77777777" w:rsidR="000D2D6B" w:rsidRDefault="000D2D6B" w:rsidP="000D2D6B">
      <w:pPr>
        <w:ind w:firstLine="420"/>
      </w:pPr>
      <w:r>
        <w:rPr>
          <w:rFonts w:hint="eastAsia"/>
        </w:rPr>
        <w:t>某个总线下到子节点，</w:t>
      </w:r>
      <w:r>
        <w:t>应该交给对应的总线驱动程序来处理, 它们不应该被转换为</w:t>
      </w:r>
      <w:proofErr w:type="spellStart"/>
      <w:r>
        <w:t>platform_device</w:t>
      </w:r>
      <w:proofErr w:type="spellEnd"/>
      <w:r>
        <w:rPr>
          <w:rFonts w:hint="eastAsia"/>
        </w:rPr>
        <w:t>。</w:t>
      </w:r>
    </w:p>
    <w:p w14:paraId="344C046E" w14:textId="77777777" w:rsidR="000D2D6B" w:rsidRDefault="000D2D6B" w:rsidP="000D2D6B">
      <w:pPr>
        <w:ind w:firstLine="420"/>
      </w:pPr>
    </w:p>
    <w:p w14:paraId="6352BC03" w14:textId="77777777" w:rsidR="000D2D6B" w:rsidRDefault="000D2D6B" w:rsidP="000D2D6B">
      <w:pPr>
        <w:ind w:firstLine="420"/>
      </w:pPr>
      <w:r>
        <w:t>比如以下的节点</w:t>
      </w:r>
      <w:r>
        <w:rPr>
          <w:rFonts w:hint="eastAsia"/>
        </w:rPr>
        <w:t>中：</w:t>
      </w:r>
    </w:p>
    <w:p w14:paraId="7803A6F0" w14:textId="77777777" w:rsidR="000D2D6B" w:rsidRDefault="000D2D6B" w:rsidP="000D2D6B">
      <w:pPr>
        <w:ind w:firstLine="420"/>
      </w:pPr>
      <w:r>
        <w:t>/</w:t>
      </w:r>
      <w:proofErr w:type="spellStart"/>
      <w:r>
        <w:t>mytest</w:t>
      </w:r>
      <w:proofErr w:type="spellEnd"/>
      <w:r>
        <w:t>会被转换为</w:t>
      </w:r>
      <w:proofErr w:type="spellStart"/>
      <w:r>
        <w:t>platform_device</w:t>
      </w:r>
      <w:proofErr w:type="spellEnd"/>
      <w:r>
        <w:t>, 因为它兼容"simple-bus";</w:t>
      </w:r>
    </w:p>
    <w:p w14:paraId="3F283BF3" w14:textId="77777777" w:rsidR="000D2D6B" w:rsidRDefault="000D2D6B" w:rsidP="000D2D6B">
      <w:pPr>
        <w:ind w:firstLine="420"/>
      </w:pPr>
      <w:r>
        <w:t>它的子节点/</w:t>
      </w:r>
      <w:proofErr w:type="spellStart"/>
      <w:r>
        <w:t>mytest</w:t>
      </w:r>
      <w:proofErr w:type="spellEnd"/>
      <w:r>
        <w:t>/mytest@0 也会被转换为</w:t>
      </w:r>
      <w:proofErr w:type="spellStart"/>
      <w:r>
        <w:t>platform_device</w:t>
      </w:r>
      <w:proofErr w:type="spellEnd"/>
    </w:p>
    <w:p w14:paraId="0590AF60" w14:textId="77777777" w:rsidR="000D2D6B" w:rsidRDefault="000D2D6B" w:rsidP="000D2D6B">
      <w:pPr>
        <w:ind w:firstLine="420"/>
      </w:pPr>
      <w:r>
        <w:t>/i2c节点一般表示i2c控制器,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1AA49E0A" w14:textId="77777777" w:rsidR="000D2D6B" w:rsidRDefault="000D2D6B" w:rsidP="000D2D6B">
      <w:pPr>
        <w:ind w:firstLine="420"/>
      </w:pPr>
      <w:r>
        <w:t>/i2c/at24c02节点不会被转换为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一般是被创建为一个i2c_client。</w:t>
      </w:r>
    </w:p>
    <w:p w14:paraId="384FA6E5" w14:textId="77777777" w:rsidR="000D2D6B" w:rsidRDefault="000D2D6B" w:rsidP="000D2D6B">
      <w:pPr>
        <w:ind w:firstLine="420"/>
      </w:pPr>
      <w:r>
        <w:t>类似的也有/</w:t>
      </w:r>
      <w:proofErr w:type="spellStart"/>
      <w:r>
        <w:t>spi</w:t>
      </w:r>
      <w:proofErr w:type="spellEnd"/>
      <w:r>
        <w:t>节点, 它一般也是用来表示SPI控制器,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62C2810C" w14:textId="77777777" w:rsidR="000D2D6B" w:rsidRDefault="000D2D6B" w:rsidP="000D2D6B">
      <w:pPr>
        <w:ind w:firstLine="420"/>
      </w:pPr>
      <w:r>
        <w:t>/</w:t>
      </w:r>
      <w:proofErr w:type="spellStart"/>
      <w:r>
        <w:t>spi</w:t>
      </w:r>
      <w:proofErr w:type="spellEnd"/>
      <w:r>
        <w:t>/flash@0节点不会被转换为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</w:t>
      </w:r>
      <w:proofErr w:type="spellStart"/>
      <w:r>
        <w:t>spi_device</w:t>
      </w:r>
      <w:proofErr w:type="spellEnd"/>
      <w:r>
        <w:t xml:space="preserve">。    </w:t>
      </w:r>
    </w:p>
    <w:p w14:paraId="5ADD8BBD" w14:textId="77777777" w:rsidR="000D2D6B" w:rsidRDefault="000D2D6B" w:rsidP="000D2D6B">
      <w:pPr>
        <w:shd w:val="clear" w:color="auto" w:fill="C0C0C0"/>
        <w:ind w:firstLine="420"/>
      </w:pPr>
      <w:r>
        <w:t>/ {</w:t>
      </w:r>
    </w:p>
    <w:p w14:paraId="0046BE76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</w:t>
      </w:r>
      <w:proofErr w:type="spellStart"/>
      <w:r>
        <w:t>mytest</w:t>
      </w:r>
      <w:proofErr w:type="spellEnd"/>
      <w:r>
        <w:t xml:space="preserve"> {</w:t>
      </w:r>
    </w:p>
    <w:p w14:paraId="35055E74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r>
        <w:t>mytest</w:t>
      </w:r>
      <w:proofErr w:type="spellEnd"/>
      <w:r>
        <w:t>", "simple-bus";</w:t>
      </w:r>
    </w:p>
    <w:p w14:paraId="2A055AB7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mytest@0 {</w:t>
      </w:r>
    </w:p>
    <w:p w14:paraId="2A75E6CA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"mytest_0";</w:t>
      </w:r>
    </w:p>
    <w:p w14:paraId="082391BA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};</w:t>
      </w:r>
    </w:p>
    <w:p w14:paraId="579A44D7" w14:textId="77777777" w:rsidR="000D2D6B" w:rsidRDefault="000D2D6B" w:rsidP="000D2D6B">
      <w:pPr>
        <w:shd w:val="clear" w:color="auto" w:fill="C0C0C0"/>
        <w:ind w:firstLine="420"/>
      </w:pPr>
      <w:r>
        <w:lastRenderedPageBreak/>
        <w:tab/>
        <w:t xml:space="preserve">  };</w:t>
      </w:r>
    </w:p>
    <w:p w14:paraId="544FD5C1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</w:t>
      </w:r>
    </w:p>
    <w:p w14:paraId="15C82B4D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i2c {</w:t>
      </w:r>
    </w:p>
    <w:p w14:paraId="3B31E8D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gramStart"/>
      <w:r>
        <w:t>samsung,i</w:t>
      </w:r>
      <w:proofErr w:type="gramEnd"/>
      <w:r>
        <w:t>2c";</w:t>
      </w:r>
    </w:p>
    <w:p w14:paraId="04BD441D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at24c02 {</w:t>
      </w:r>
    </w:p>
    <w:p w14:paraId="6BEACA2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"at24c02";                      </w:t>
      </w:r>
    </w:p>
    <w:p w14:paraId="2959134E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};</w:t>
      </w:r>
    </w:p>
    <w:p w14:paraId="59465D8B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};</w:t>
      </w:r>
    </w:p>
    <w:p w14:paraId="7B7F7EE6" w14:textId="77777777" w:rsidR="000D2D6B" w:rsidRDefault="000D2D6B" w:rsidP="000D2D6B">
      <w:pPr>
        <w:shd w:val="clear" w:color="auto" w:fill="C0C0C0"/>
        <w:ind w:firstLine="420"/>
      </w:pPr>
    </w:p>
    <w:p w14:paraId="653442DA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</w:t>
      </w:r>
      <w:proofErr w:type="spellStart"/>
      <w:r>
        <w:t>spi</w:t>
      </w:r>
      <w:proofErr w:type="spellEnd"/>
      <w:r>
        <w:t xml:space="preserve"> {</w:t>
      </w:r>
    </w:p>
    <w:p w14:paraId="20F5846E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proofErr w:type="gramStart"/>
      <w:r>
        <w:t>samsung,spi</w:t>
      </w:r>
      <w:proofErr w:type="spellEnd"/>
      <w:proofErr w:type="gramEnd"/>
      <w:r>
        <w:t xml:space="preserve">";              </w:t>
      </w:r>
    </w:p>
    <w:p w14:paraId="05E644A2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  <w:t xml:space="preserve">  flash@0 {</w:t>
      </w:r>
    </w:p>
    <w:p w14:paraId="6DE3B811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compatible = "</w:t>
      </w:r>
      <w:proofErr w:type="gramStart"/>
      <w:r>
        <w:t>winbond,w</w:t>
      </w:r>
      <w:proofErr w:type="gramEnd"/>
      <w:r>
        <w:t>25q32dw";</w:t>
      </w:r>
    </w:p>
    <w:p w14:paraId="54194D6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spi</w:t>
      </w:r>
      <w:proofErr w:type="spellEnd"/>
      <w:r>
        <w:t>-max-frequency = &lt;25000000&gt;;</w:t>
      </w:r>
    </w:p>
    <w:p w14:paraId="69BA369C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reg = &lt;0&gt;;</w:t>
      </w:r>
    </w:p>
    <w:p w14:paraId="27CDFD9A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};</w:t>
      </w:r>
    </w:p>
    <w:p w14:paraId="2486CB3F" w14:textId="77777777" w:rsidR="000D2D6B" w:rsidRDefault="000D2D6B" w:rsidP="000D2D6B">
      <w:pPr>
        <w:shd w:val="clear" w:color="auto" w:fill="C0C0C0"/>
        <w:ind w:firstLine="420"/>
      </w:pPr>
      <w:r>
        <w:tab/>
        <w:t xml:space="preserve">  };</w:t>
      </w:r>
    </w:p>
    <w:p w14:paraId="6230029B" w14:textId="77777777" w:rsidR="000D2D6B" w:rsidRDefault="000D2D6B" w:rsidP="000D2D6B">
      <w:pPr>
        <w:shd w:val="clear" w:color="auto" w:fill="C0C0C0"/>
        <w:ind w:firstLine="420"/>
      </w:pPr>
      <w:r>
        <w:t xml:space="preserve">  };      </w:t>
      </w:r>
    </w:p>
    <w:p w14:paraId="66E0E287" w14:textId="77777777" w:rsidR="000D2D6B" w:rsidRDefault="000D2D6B" w:rsidP="000D2D6B">
      <w:pPr>
        <w:ind w:firstLine="420"/>
      </w:pPr>
    </w:p>
    <w:p w14:paraId="5C5F364C" w14:textId="77777777" w:rsidR="000D2D6B" w:rsidRDefault="000D2D6B" w:rsidP="000D2D6B">
      <w:pPr>
        <w:pStyle w:val="42"/>
      </w:pPr>
      <w:r>
        <w:rPr>
          <w:rFonts w:hint="eastAsia"/>
        </w:rPr>
        <w:t>11.4.3</w:t>
      </w:r>
      <w:r>
        <w:rPr>
          <w:rFonts w:hint="eastAsia"/>
        </w:rPr>
        <w:tab/>
      </w:r>
      <w:r>
        <w:rPr>
          <w:rFonts w:hint="eastAsia"/>
        </w:rPr>
        <w:t>怎么转换为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</w:p>
    <w:p w14:paraId="4BB2F8F8" w14:textId="77777777" w:rsidR="000D2D6B" w:rsidRDefault="000D2D6B" w:rsidP="000D2D6B">
      <w:pPr>
        <w:ind w:firstLine="420"/>
      </w:pPr>
      <w:r>
        <w:rPr>
          <w:rFonts w:hint="eastAsia"/>
        </w:rPr>
        <w:t>内核处理设备树的函数调用过程，这里不去分析；我们只需要得到如下结论：</w:t>
      </w:r>
    </w:p>
    <w:p w14:paraId="2C06297F" w14:textId="77777777" w:rsidR="000D2D6B" w:rsidRDefault="000D2D6B" w:rsidP="000D2D6B">
      <w:pPr>
        <w:ind w:firstLine="420"/>
      </w:pPr>
      <w:r>
        <w:t xml:space="preserve">A. </w:t>
      </w:r>
      <w:proofErr w:type="spellStart"/>
      <w:r>
        <w:t>platform_device</w:t>
      </w:r>
      <w:proofErr w:type="spellEnd"/>
      <w:r>
        <w:t>中含有resource数组, 它来自</w:t>
      </w:r>
      <w:proofErr w:type="spellStart"/>
      <w:r>
        <w:t>device_node</w:t>
      </w:r>
      <w:proofErr w:type="spellEnd"/>
      <w:r>
        <w:t>的reg, interrupts属性;</w:t>
      </w:r>
    </w:p>
    <w:p w14:paraId="0372BA18" w14:textId="77777777" w:rsidR="000D2D6B" w:rsidRDefault="000D2D6B" w:rsidP="000D2D6B">
      <w:pPr>
        <w:ind w:firstLine="420"/>
      </w:pPr>
      <w:r>
        <w:t xml:space="preserve">B. </w:t>
      </w:r>
      <w:proofErr w:type="spellStart"/>
      <w:proofErr w:type="gramStart"/>
      <w:r>
        <w:t>platform_device.dev.of</w:t>
      </w:r>
      <w:proofErr w:type="gramEnd"/>
      <w:r>
        <w:t>_node</w:t>
      </w:r>
      <w:proofErr w:type="spellEnd"/>
      <w:r>
        <w:t>指向</w:t>
      </w:r>
      <w:proofErr w:type="spellStart"/>
      <w:r>
        <w:t>device_node</w:t>
      </w:r>
      <w:proofErr w:type="spellEnd"/>
      <w:r>
        <w:t>, 可以通过它获得其他属性</w:t>
      </w:r>
    </w:p>
    <w:p w14:paraId="6359CCBC" w14:textId="77777777" w:rsidR="000D2D6B" w:rsidRDefault="000D2D6B" w:rsidP="000D2D6B">
      <w:pPr>
        <w:ind w:firstLine="420"/>
      </w:pPr>
    </w:p>
    <w:p w14:paraId="071033F9" w14:textId="77777777" w:rsidR="000D2D6B" w:rsidRDefault="000D2D6B" w:rsidP="000D2D6B">
      <w:pPr>
        <w:ind w:firstLine="420"/>
      </w:pPr>
    </w:p>
    <w:p w14:paraId="13A68B9C" w14:textId="77777777" w:rsidR="000D2D6B" w:rsidRDefault="000D2D6B" w:rsidP="000D2D6B">
      <w:pPr>
        <w:pStyle w:val="32"/>
      </w:pPr>
      <w:r>
        <w:rPr>
          <w:rFonts w:hint="eastAsia"/>
        </w:rPr>
        <w:t xml:space="preserve">11.5 </w:t>
      </w:r>
      <w:proofErr w:type="spellStart"/>
      <w:r>
        <w:t>platform_device</w:t>
      </w:r>
      <w:proofErr w:type="spellEnd"/>
      <w:r>
        <w:rPr>
          <w:rFonts w:hint="eastAsia"/>
        </w:rPr>
        <w:t>如何与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配对</w:t>
      </w:r>
    </w:p>
    <w:p w14:paraId="7746A354" w14:textId="77777777" w:rsidR="000D2D6B" w:rsidRDefault="000D2D6B" w:rsidP="000D2D6B">
      <w:pPr>
        <w:ind w:firstLine="420"/>
      </w:pPr>
      <w:r>
        <w:rPr>
          <w:rFonts w:hint="eastAsia"/>
        </w:rPr>
        <w:t>从设备树转换得来的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会被注册进内核里，以后当我们每注册一个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时，它们就会两两确定能否配对，如果能配对成功就调用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的p</w:t>
      </w:r>
      <w:r>
        <w:t>robe</w:t>
      </w:r>
      <w:r>
        <w:rPr>
          <w:rFonts w:hint="eastAsia"/>
        </w:rPr>
        <w:t>函数。</w:t>
      </w:r>
    </w:p>
    <w:p w14:paraId="6BF4CE8A" w14:textId="77777777" w:rsidR="000D2D6B" w:rsidRDefault="000D2D6B" w:rsidP="000D2D6B">
      <w:pPr>
        <w:ind w:firstLine="420"/>
      </w:pPr>
      <w:r>
        <w:rPr>
          <w:rFonts w:hint="eastAsia"/>
        </w:rPr>
        <w:t>套路是一样的。</w:t>
      </w:r>
    </w:p>
    <w:p w14:paraId="29A47C3F" w14:textId="77777777" w:rsidR="000D2D6B" w:rsidRDefault="000D2D6B" w:rsidP="000D2D6B">
      <w:pPr>
        <w:ind w:firstLine="420"/>
      </w:pPr>
      <w:r>
        <w:rPr>
          <w:rFonts w:hint="eastAsia"/>
        </w:rPr>
        <w:t>我们需要将前面讲过的“匹配规则”再完善一下：</w:t>
      </w:r>
    </w:p>
    <w:p w14:paraId="263F36F5" w14:textId="77777777" w:rsidR="000D2D6B" w:rsidRDefault="000D2D6B" w:rsidP="000D2D6B">
      <w:pPr>
        <w:ind w:firstLine="420"/>
      </w:pPr>
      <w:r>
        <w:rPr>
          <w:rFonts w:hint="eastAsia"/>
        </w:rPr>
        <w:t>先贴源码：</w:t>
      </w:r>
    </w:p>
    <w:p w14:paraId="622C2613" w14:textId="77777777" w:rsidR="000D2D6B" w:rsidRDefault="000D2D6B" w:rsidP="000D2D6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94D5A2F" wp14:editId="2789BB08">
            <wp:extent cx="4434205" cy="2785745"/>
            <wp:effectExtent l="0" t="0" r="4445" b="0"/>
            <wp:docPr id="1397" name="图片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3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024" cy="27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545" w14:textId="77777777" w:rsidR="000D2D6B" w:rsidRDefault="000D2D6B" w:rsidP="000D2D6B">
      <w:pPr>
        <w:pStyle w:val="42"/>
      </w:pPr>
      <w:r>
        <w:rPr>
          <w:rFonts w:hint="eastAsia"/>
        </w:rPr>
        <w:t>11.5.1</w:t>
      </w:r>
      <w:r>
        <w:rPr>
          <w:rFonts w:hint="eastAsia"/>
        </w:rPr>
        <w:tab/>
      </w:r>
      <w:r>
        <w:rPr>
          <w:rFonts w:hint="eastAsia"/>
        </w:rPr>
        <w:t>最先比较：是否强制选择某个</w:t>
      </w:r>
      <w:r>
        <w:rPr>
          <w:rFonts w:hint="eastAsia"/>
        </w:rPr>
        <w:t>d</w:t>
      </w:r>
      <w:r>
        <w:t>river</w:t>
      </w:r>
    </w:p>
    <w:p w14:paraId="4E146742" w14:textId="77777777" w:rsidR="000D2D6B" w:rsidRDefault="000D2D6B" w:rsidP="000D2D6B">
      <w:pPr>
        <w:ind w:firstLine="420"/>
      </w:pPr>
      <w:r>
        <w:rPr>
          <w:rFonts w:hint="eastAsia"/>
        </w:rPr>
        <w:t>比较</w:t>
      </w:r>
      <w:proofErr w:type="spellStart"/>
      <w:r>
        <w:t>platform_device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driver_override</w:t>
      </w:r>
      <w:proofErr w:type="spellEnd"/>
      <w:r>
        <w:rPr>
          <w:rFonts w:hint="eastAsia"/>
        </w:rPr>
        <w:t>和p</w:t>
      </w:r>
      <w:r>
        <w:t>latform_driver.driver.name</w:t>
      </w:r>
    </w:p>
    <w:p w14:paraId="7FCA3E17" w14:textId="77777777" w:rsidR="000D2D6B" w:rsidRDefault="000D2D6B" w:rsidP="000D2D6B">
      <w:pPr>
        <w:ind w:firstLine="420"/>
      </w:pPr>
      <w:r>
        <w:rPr>
          <w:rFonts w:hint="eastAsia"/>
        </w:rPr>
        <w:t>可以设置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的</w:t>
      </w:r>
      <w:proofErr w:type="spellStart"/>
      <w:r>
        <w:t>driver_override</w:t>
      </w:r>
      <w:proofErr w:type="spellEnd"/>
      <w:r>
        <w:rPr>
          <w:rFonts w:hint="eastAsia"/>
        </w:rPr>
        <w:t>，强制选择某个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。</w:t>
      </w:r>
    </w:p>
    <w:p w14:paraId="0CBD06DF" w14:textId="77777777" w:rsidR="000D2D6B" w:rsidRDefault="000D2D6B" w:rsidP="000D2D6B">
      <w:pPr>
        <w:pStyle w:val="42"/>
      </w:pPr>
      <w:r>
        <w:rPr>
          <w:rFonts w:hint="eastAsia"/>
        </w:rPr>
        <w:t>11.5.2</w:t>
      </w:r>
      <w:r>
        <w:rPr>
          <w:rFonts w:hint="eastAsia"/>
        </w:rPr>
        <w:tab/>
      </w:r>
      <w:r>
        <w:rPr>
          <w:rFonts w:hint="eastAsia"/>
        </w:rPr>
        <w:t>然后比较：设备树信息</w:t>
      </w:r>
    </w:p>
    <w:p w14:paraId="4ABD5F12" w14:textId="77777777" w:rsidR="000D2D6B" w:rsidRDefault="000D2D6B" w:rsidP="000D2D6B">
      <w:pPr>
        <w:ind w:firstLine="420"/>
      </w:pPr>
      <w:r>
        <w:rPr>
          <w:rFonts w:hint="eastAsia"/>
        </w:rPr>
        <w:t>比较：</w:t>
      </w:r>
      <w:proofErr w:type="spellStart"/>
      <w:r>
        <w:t>platform_device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dev.of_node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latform_driver.driver.of_match_table</w:t>
      </w:r>
      <w:proofErr w:type="spellEnd"/>
      <w:r>
        <w:rPr>
          <w:rFonts w:hint="eastAsia"/>
        </w:rPr>
        <w:t>。</w:t>
      </w:r>
    </w:p>
    <w:p w14:paraId="5DF50902" w14:textId="77777777" w:rsidR="000D2D6B" w:rsidRDefault="000D2D6B" w:rsidP="000D2D6B">
      <w:pPr>
        <w:ind w:firstLine="420"/>
      </w:pPr>
    </w:p>
    <w:p w14:paraId="1C6778E8" w14:textId="77777777" w:rsidR="000D2D6B" w:rsidRDefault="000D2D6B" w:rsidP="000D2D6B">
      <w:pPr>
        <w:ind w:firstLine="420"/>
      </w:pPr>
      <w:r>
        <w:rPr>
          <w:rFonts w:hint="eastAsia"/>
        </w:rPr>
        <w:t>由设备树节点转换得来的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中，含有一个结构体：</w:t>
      </w:r>
      <w:proofErr w:type="spellStart"/>
      <w:r>
        <w:rPr>
          <w:rFonts w:hint="eastAsia"/>
        </w:rPr>
        <w:t>o</w:t>
      </w:r>
      <w:r>
        <w:t>f_node</w:t>
      </w:r>
      <w:proofErr w:type="spellEnd"/>
      <w:r>
        <w:rPr>
          <w:rFonts w:hint="eastAsia"/>
        </w:rPr>
        <w:t>。</w:t>
      </w:r>
    </w:p>
    <w:p w14:paraId="48961454" w14:textId="77777777" w:rsidR="000D2D6B" w:rsidRDefault="000D2D6B" w:rsidP="000D2D6B">
      <w:pPr>
        <w:ind w:firstLine="420"/>
      </w:pPr>
      <w:r>
        <w:rPr>
          <w:rFonts w:hint="eastAsia"/>
        </w:rPr>
        <w:t>它的类型如下：</w:t>
      </w:r>
    </w:p>
    <w:p w14:paraId="4096AF43" w14:textId="77777777" w:rsidR="000D2D6B" w:rsidRDefault="000D2D6B" w:rsidP="000D2D6B">
      <w:pPr>
        <w:ind w:firstLine="420"/>
        <w:jc w:val="center"/>
      </w:pPr>
      <w:r>
        <w:rPr>
          <w:noProof/>
        </w:rPr>
        <w:drawing>
          <wp:inline distT="0" distB="0" distL="0" distR="0" wp14:anchorId="69D8E26B" wp14:editId="40730BC5">
            <wp:extent cx="3688715" cy="1229360"/>
            <wp:effectExtent l="0" t="0" r="6985" b="8890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930" cy="12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186" w14:textId="77777777" w:rsidR="000D2D6B" w:rsidRDefault="000D2D6B" w:rsidP="000D2D6B">
      <w:pPr>
        <w:ind w:firstLine="420"/>
      </w:pPr>
      <w:r>
        <w:rPr>
          <w:rFonts w:hint="eastAsia"/>
        </w:rPr>
        <w:t>如果一个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支持设备树，它的</w:t>
      </w:r>
      <w:proofErr w:type="spellStart"/>
      <w:r>
        <w:rPr>
          <w:rFonts w:hint="eastAsia"/>
        </w:rPr>
        <w:t>p</w:t>
      </w:r>
      <w:r>
        <w:t>latform_driver.driver.of_match_table</w:t>
      </w:r>
      <w:proofErr w:type="spellEnd"/>
      <w:r>
        <w:rPr>
          <w:rFonts w:hint="eastAsia"/>
        </w:rPr>
        <w:t>是一个数组，类型如下：</w:t>
      </w:r>
    </w:p>
    <w:p w14:paraId="5B8036C2" w14:textId="77777777" w:rsidR="000D2D6B" w:rsidRDefault="000D2D6B" w:rsidP="000D2D6B">
      <w:pPr>
        <w:ind w:firstLine="420"/>
        <w:jc w:val="center"/>
      </w:pPr>
      <w:r>
        <w:rPr>
          <w:noProof/>
        </w:rPr>
        <w:drawing>
          <wp:inline distT="0" distB="0" distL="0" distR="0" wp14:anchorId="189769CC" wp14:editId="03C279CD">
            <wp:extent cx="2489200" cy="1080770"/>
            <wp:effectExtent l="0" t="0" r="6350" b="5080"/>
            <wp:docPr id="1399" name="图片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13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21" cy="10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8BAA" w14:textId="77777777" w:rsidR="000D2D6B" w:rsidRDefault="000D2D6B" w:rsidP="000D2D6B">
      <w:pPr>
        <w:ind w:firstLine="420"/>
      </w:pPr>
      <w:r>
        <w:rPr>
          <w:rFonts w:hint="eastAsia"/>
        </w:rPr>
        <w:t>使用设备</w:t>
      </w:r>
      <w:proofErr w:type="gramStart"/>
      <w:r>
        <w:rPr>
          <w:rFonts w:hint="eastAsia"/>
        </w:rPr>
        <w:t>树信息</w:t>
      </w:r>
      <w:proofErr w:type="gramEnd"/>
      <w:r>
        <w:rPr>
          <w:rFonts w:hint="eastAsia"/>
        </w:rPr>
        <w:t>来判断d</w:t>
      </w:r>
      <w:r>
        <w:t>ev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rv</w:t>
      </w:r>
      <w:proofErr w:type="spellEnd"/>
      <w:r>
        <w:rPr>
          <w:rFonts w:hint="eastAsia"/>
        </w:rPr>
        <w:t>是否配对时，</w:t>
      </w:r>
    </w:p>
    <w:p w14:paraId="7C17D4C4" w14:textId="77777777" w:rsidR="000D2D6B" w:rsidRDefault="000D2D6B" w:rsidP="000D2D6B">
      <w:pPr>
        <w:ind w:firstLine="420"/>
      </w:pPr>
      <w:r>
        <w:rPr>
          <w:rFonts w:hint="eastAsia"/>
          <w:color w:val="FF0000"/>
        </w:rPr>
        <w:t>首先</w:t>
      </w:r>
      <w:r>
        <w:rPr>
          <w:rFonts w:hint="eastAsia"/>
        </w:rPr>
        <w:t>，如果</w:t>
      </w:r>
      <w:proofErr w:type="spellStart"/>
      <w:r>
        <w:t>of_match_table</w:t>
      </w:r>
      <w:proofErr w:type="spellEnd"/>
      <w:r>
        <w:rPr>
          <w:rFonts w:hint="eastAsia"/>
        </w:rPr>
        <w:t>中含有c</w:t>
      </w:r>
      <w:r>
        <w:t>ompatible</w:t>
      </w:r>
      <w:r>
        <w:rPr>
          <w:rFonts w:hint="eastAsia"/>
        </w:rPr>
        <w:t>值，就跟d</w:t>
      </w:r>
      <w:r>
        <w:t>ev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ompatile</w:t>
      </w:r>
      <w:proofErr w:type="spellEnd"/>
      <w:r>
        <w:rPr>
          <w:rFonts w:hint="eastAsia"/>
        </w:rPr>
        <w:t>属性比较，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则成功，否则返回失败；</w:t>
      </w:r>
    </w:p>
    <w:p w14:paraId="394A6581" w14:textId="77777777" w:rsidR="000D2D6B" w:rsidRDefault="000D2D6B" w:rsidP="000D2D6B">
      <w:pPr>
        <w:ind w:firstLine="420"/>
      </w:pPr>
      <w:r>
        <w:rPr>
          <w:rFonts w:hint="eastAsia"/>
          <w:color w:val="FF0000"/>
        </w:rPr>
        <w:t>其次</w:t>
      </w:r>
      <w:r>
        <w:rPr>
          <w:rFonts w:hint="eastAsia"/>
        </w:rPr>
        <w:t>，如果</w:t>
      </w:r>
      <w:proofErr w:type="spellStart"/>
      <w:r>
        <w:t>of_match_table</w:t>
      </w:r>
      <w:proofErr w:type="spellEnd"/>
      <w:r>
        <w:rPr>
          <w:rFonts w:hint="eastAsia"/>
        </w:rPr>
        <w:t>中含有</w:t>
      </w:r>
      <w:r>
        <w:t>type</w:t>
      </w:r>
      <w:r>
        <w:rPr>
          <w:rFonts w:hint="eastAsia"/>
        </w:rPr>
        <w:t>值，就跟d</w:t>
      </w:r>
      <w:r>
        <w:t>ev</w:t>
      </w:r>
      <w:r>
        <w:rPr>
          <w:rFonts w:hint="eastAsia"/>
        </w:rPr>
        <w:t>的</w:t>
      </w:r>
      <w:proofErr w:type="spellStart"/>
      <w:r>
        <w:t>device_type</w:t>
      </w:r>
      <w:proofErr w:type="spellEnd"/>
      <w:r>
        <w:rPr>
          <w:rFonts w:hint="eastAsia"/>
        </w:rPr>
        <w:t>属性比较，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则成功，否则返回失败；</w:t>
      </w:r>
    </w:p>
    <w:p w14:paraId="7624DAE7" w14:textId="77777777" w:rsidR="000D2D6B" w:rsidRDefault="000D2D6B" w:rsidP="000D2D6B">
      <w:pPr>
        <w:ind w:firstLine="420"/>
      </w:pPr>
      <w:r>
        <w:rPr>
          <w:rFonts w:hint="eastAsia"/>
          <w:color w:val="FF0000"/>
        </w:rPr>
        <w:lastRenderedPageBreak/>
        <w:t>最后</w:t>
      </w:r>
      <w:r>
        <w:rPr>
          <w:rFonts w:hint="eastAsia"/>
        </w:rPr>
        <w:t>，如果</w:t>
      </w:r>
      <w:proofErr w:type="spellStart"/>
      <w:r>
        <w:t>of_match_table</w:t>
      </w:r>
      <w:proofErr w:type="spellEnd"/>
      <w:r>
        <w:rPr>
          <w:rFonts w:hint="eastAsia"/>
        </w:rPr>
        <w:t>中含有</w:t>
      </w:r>
      <w:r>
        <w:t>name</w:t>
      </w:r>
      <w:r>
        <w:rPr>
          <w:rFonts w:hint="eastAsia"/>
        </w:rPr>
        <w:t>值，就跟d</w:t>
      </w:r>
      <w:r>
        <w:t>ev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属性比较，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则成功，否则返回失败。</w:t>
      </w:r>
    </w:p>
    <w:p w14:paraId="7EEED656" w14:textId="77777777" w:rsidR="000D2D6B" w:rsidRDefault="000D2D6B" w:rsidP="000D2D6B">
      <w:pPr>
        <w:ind w:firstLine="420"/>
      </w:pPr>
    </w:p>
    <w:p w14:paraId="2BA19C5A" w14:textId="77777777" w:rsidR="000D2D6B" w:rsidRDefault="000D2D6B" w:rsidP="000D2D6B">
      <w:pPr>
        <w:ind w:firstLine="420"/>
      </w:pPr>
      <w:r>
        <w:rPr>
          <w:rFonts w:hint="eastAsia"/>
        </w:rPr>
        <w:t>而设备树中建议不再使用</w:t>
      </w:r>
      <w:proofErr w:type="spellStart"/>
      <w:r>
        <w:t>devcie_type</w:t>
      </w:r>
      <w:proofErr w:type="spellEnd"/>
      <w:r>
        <w:rPr>
          <w:rFonts w:hint="eastAsia"/>
        </w:rPr>
        <w:t>和n</w:t>
      </w:r>
      <w:r>
        <w:t>ame</w:t>
      </w:r>
      <w:r>
        <w:rPr>
          <w:rFonts w:hint="eastAsia"/>
        </w:rPr>
        <w:t>属性，所以基本上只使用设备节点的c</w:t>
      </w:r>
      <w:r>
        <w:t>ompatible</w:t>
      </w:r>
      <w:r>
        <w:rPr>
          <w:rFonts w:hint="eastAsia"/>
        </w:rPr>
        <w:t>属性来寻找匹配的</w:t>
      </w:r>
      <w:proofErr w:type="spellStart"/>
      <w:r>
        <w:rPr>
          <w:rFonts w:hint="eastAsia"/>
        </w:rPr>
        <w:t>p</w:t>
      </w:r>
      <w:r>
        <w:t>latform_driver</w:t>
      </w:r>
      <w:proofErr w:type="spellEnd"/>
      <w:r>
        <w:rPr>
          <w:rFonts w:hint="eastAsia"/>
        </w:rPr>
        <w:t>。</w:t>
      </w:r>
    </w:p>
    <w:p w14:paraId="71F7ECF4" w14:textId="77777777" w:rsidR="000D2D6B" w:rsidRDefault="000D2D6B" w:rsidP="000D2D6B">
      <w:pPr>
        <w:pStyle w:val="42"/>
      </w:pPr>
      <w:r>
        <w:rPr>
          <w:rFonts w:hint="eastAsia"/>
        </w:rPr>
        <w:t>11.5.3</w:t>
      </w:r>
      <w:r>
        <w:rPr>
          <w:rFonts w:hint="eastAsia"/>
        </w:rPr>
        <w:tab/>
      </w:r>
      <w:r>
        <w:rPr>
          <w:rFonts w:hint="eastAsia"/>
        </w:rPr>
        <w:t>接下来比较：</w:t>
      </w:r>
      <w:proofErr w:type="spellStart"/>
      <w:r>
        <w:rPr>
          <w:rFonts w:hint="eastAsia"/>
        </w:rPr>
        <w:t>p</w:t>
      </w:r>
      <w:r>
        <w:t>latform_device_id</w:t>
      </w:r>
      <w:proofErr w:type="spellEnd"/>
    </w:p>
    <w:p w14:paraId="4F4A38B0" w14:textId="77777777" w:rsidR="000D2D6B" w:rsidRDefault="000D2D6B" w:rsidP="000D2D6B">
      <w:pPr>
        <w:ind w:firstLine="420"/>
      </w:pPr>
      <w:r>
        <w:rPr>
          <w:rFonts w:hint="eastAsia"/>
        </w:rPr>
        <w:t>比较</w:t>
      </w:r>
      <w:proofErr w:type="spellStart"/>
      <w:r>
        <w:t>platform_device</w:t>
      </w:r>
      <w:proofErr w:type="spellEnd"/>
      <w:r>
        <w:rPr>
          <w:rFonts w:hint="eastAsia"/>
        </w:rPr>
        <w:t>.</w:t>
      </w:r>
      <w:r>
        <w:t xml:space="preserve"> 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latform_driver.id_table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d_table</w:t>
      </w:r>
      <w:proofErr w:type="spellEnd"/>
      <w:r>
        <w:rPr>
          <w:rFonts w:hint="eastAsia"/>
        </w:rPr>
        <w:t>中可能有多项。</w:t>
      </w:r>
    </w:p>
    <w:p w14:paraId="6D6D8F14" w14:textId="77777777" w:rsidR="000D2D6B" w:rsidRDefault="000D2D6B" w:rsidP="000D2D6B">
      <w:pPr>
        <w:ind w:firstLine="420"/>
      </w:pPr>
      <w:proofErr w:type="spellStart"/>
      <w:r>
        <w:t>platform_driver.id_table</w:t>
      </w:r>
      <w:proofErr w:type="spellEnd"/>
      <w:r>
        <w:rPr>
          <w:rFonts w:hint="eastAsia"/>
        </w:rPr>
        <w:t>是“</w:t>
      </w:r>
      <w:proofErr w:type="spellStart"/>
      <w:r>
        <w:rPr>
          <w:rFonts w:hint="eastAsia"/>
        </w:rPr>
        <w:t>p</w:t>
      </w:r>
      <w:r>
        <w:t>latform_device_id</w:t>
      </w:r>
      <w:proofErr w:type="spellEnd"/>
      <w:r>
        <w:rPr>
          <w:rFonts w:hint="eastAsia"/>
        </w:rPr>
        <w:t>”指针，表示该</w:t>
      </w:r>
      <w:proofErr w:type="spellStart"/>
      <w:r>
        <w:rPr>
          <w:rFonts w:hint="eastAsia"/>
        </w:rPr>
        <w:t>d</w:t>
      </w:r>
      <w:r>
        <w:t>rv</w:t>
      </w:r>
      <w:proofErr w:type="spellEnd"/>
      <w:r>
        <w:rPr>
          <w:rFonts w:hint="eastAsia"/>
        </w:rPr>
        <w:t>支持若干个d</w:t>
      </w:r>
      <w:r>
        <w:t>evice</w:t>
      </w:r>
      <w:r>
        <w:rPr>
          <w:rFonts w:hint="eastAsia"/>
        </w:rPr>
        <w:t>，它里面列出了各个d</w:t>
      </w:r>
      <w:r>
        <w:t>evice</w:t>
      </w:r>
      <w:r>
        <w:rPr>
          <w:rFonts w:hint="eastAsia"/>
        </w:rPr>
        <w:t>的</w:t>
      </w:r>
      <w:r>
        <w:rPr>
          <w:rFonts w:hint="eastAsia"/>
          <w:color w:val="FF0000"/>
        </w:rPr>
        <w:t>{</w:t>
      </w:r>
      <w:r>
        <w:rPr>
          <w:color w:val="FF0000"/>
        </w:rPr>
        <w:t>.name, .</w:t>
      </w:r>
      <w:proofErr w:type="spellStart"/>
      <w:r>
        <w:rPr>
          <w:color w:val="FF0000"/>
        </w:rPr>
        <w:t>driver_data</w:t>
      </w:r>
      <w:proofErr w:type="spellEnd"/>
      <w:r>
        <w:rPr>
          <w:color w:val="FF0000"/>
        </w:rPr>
        <w:t>}</w:t>
      </w:r>
      <w:r>
        <w:rPr>
          <w:rFonts w:hint="eastAsia"/>
        </w:rPr>
        <w:t>，其中的“n</w:t>
      </w:r>
      <w:r>
        <w:t>ame</w:t>
      </w:r>
      <w:r>
        <w:rPr>
          <w:rFonts w:hint="eastAsia"/>
        </w:rPr>
        <w:t>”表示该</w:t>
      </w:r>
      <w:proofErr w:type="spellStart"/>
      <w:r>
        <w:rPr>
          <w:rFonts w:hint="eastAsia"/>
        </w:rPr>
        <w:t>d</w:t>
      </w:r>
      <w:r>
        <w:t>rv</w:t>
      </w:r>
      <w:proofErr w:type="spellEnd"/>
      <w:r>
        <w:rPr>
          <w:rFonts w:hint="eastAsia"/>
        </w:rPr>
        <w:t>支持的设备的名字，</w:t>
      </w:r>
      <w:proofErr w:type="spellStart"/>
      <w:r>
        <w:rPr>
          <w:rFonts w:hint="eastAsia"/>
        </w:rPr>
        <w:t>d</w:t>
      </w:r>
      <w:r>
        <w:t>river_data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些提供</w:t>
      </w:r>
      <w:proofErr w:type="gramEnd"/>
      <w:r>
        <w:rPr>
          <w:rFonts w:hint="eastAsia"/>
        </w:rPr>
        <w:t>给该d</w:t>
      </w:r>
      <w:r>
        <w:t>evice</w:t>
      </w:r>
      <w:r>
        <w:rPr>
          <w:rFonts w:hint="eastAsia"/>
        </w:rPr>
        <w:t>的私有数据。</w:t>
      </w:r>
    </w:p>
    <w:p w14:paraId="1F16D59F" w14:textId="77777777" w:rsidR="000D2D6B" w:rsidRDefault="000D2D6B" w:rsidP="000D2D6B">
      <w:pPr>
        <w:ind w:firstLine="420"/>
      </w:pPr>
    </w:p>
    <w:p w14:paraId="4A0E0935" w14:textId="77777777" w:rsidR="000D2D6B" w:rsidRDefault="000D2D6B" w:rsidP="000D2D6B">
      <w:pPr>
        <w:pStyle w:val="42"/>
      </w:pPr>
      <w:r>
        <w:rPr>
          <w:rFonts w:hint="eastAsia"/>
        </w:rPr>
        <w:t>11.5.4</w:t>
      </w:r>
      <w:r>
        <w:rPr>
          <w:rFonts w:hint="eastAsia"/>
        </w:rPr>
        <w:tab/>
      </w:r>
      <w:r>
        <w:rPr>
          <w:rFonts w:hint="eastAsia"/>
        </w:rPr>
        <w:t>最后比较：</w:t>
      </w:r>
      <w:r>
        <w:t>platform_device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latform_driver.driver.name</w:t>
      </w:r>
    </w:p>
    <w:p w14:paraId="178404EE" w14:textId="77777777" w:rsidR="000D2D6B" w:rsidRDefault="000D2D6B" w:rsidP="000D2D6B">
      <w:pPr>
        <w:ind w:firstLine="420"/>
      </w:pPr>
      <w:proofErr w:type="spellStart"/>
      <w:r>
        <w:t>platform_driver.id_table</w:t>
      </w:r>
      <w:proofErr w:type="spellEnd"/>
      <w:r>
        <w:rPr>
          <w:rFonts w:hint="eastAsia"/>
        </w:rPr>
        <w:t>可能为空，</w:t>
      </w:r>
    </w:p>
    <w:p w14:paraId="3EBDEDA9" w14:textId="77777777" w:rsidR="000D2D6B" w:rsidRDefault="000D2D6B" w:rsidP="000D2D6B">
      <w:pPr>
        <w:ind w:firstLine="420"/>
      </w:pPr>
      <w:r>
        <w:rPr>
          <w:rFonts w:hint="eastAsia"/>
        </w:rPr>
        <w:t>这时可以根据p</w:t>
      </w:r>
      <w:r>
        <w:t>latform_driver.driver.name</w:t>
      </w:r>
      <w:r>
        <w:rPr>
          <w:rFonts w:hint="eastAsia"/>
        </w:rPr>
        <w:t>来寻找同名的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。</w:t>
      </w:r>
    </w:p>
    <w:p w14:paraId="17534603" w14:textId="77777777" w:rsidR="000D2D6B" w:rsidRDefault="000D2D6B" w:rsidP="000D2D6B">
      <w:pPr>
        <w:ind w:firstLine="420"/>
      </w:pPr>
    </w:p>
    <w:p w14:paraId="70B19DDB" w14:textId="77777777" w:rsidR="000D2D6B" w:rsidRDefault="000D2D6B" w:rsidP="000D2D6B">
      <w:pPr>
        <w:ind w:firstLine="420"/>
      </w:pPr>
    </w:p>
    <w:p w14:paraId="6901C04F" w14:textId="77777777" w:rsidR="000D2D6B" w:rsidRDefault="000D2D6B" w:rsidP="000D2D6B">
      <w:pPr>
        <w:ind w:firstLine="420"/>
      </w:pPr>
    </w:p>
    <w:p w14:paraId="033B8A51" w14:textId="77777777" w:rsidR="000D2D6B" w:rsidRDefault="000D2D6B" w:rsidP="000D2D6B">
      <w:pPr>
        <w:ind w:firstLine="420"/>
      </w:pPr>
    </w:p>
    <w:p w14:paraId="1E360352" w14:textId="77777777" w:rsidR="000D2D6B" w:rsidRDefault="000D2D6B" w:rsidP="000D2D6B">
      <w:pPr>
        <w:ind w:firstLine="420"/>
      </w:pPr>
    </w:p>
    <w:p w14:paraId="192A159E" w14:textId="77777777" w:rsidR="000D2D6B" w:rsidRDefault="000D2D6B" w:rsidP="000D2D6B">
      <w:pPr>
        <w:ind w:firstLine="420"/>
      </w:pPr>
    </w:p>
    <w:p w14:paraId="7E8C1B0C" w14:textId="77777777" w:rsidR="000D2D6B" w:rsidRDefault="000D2D6B" w:rsidP="000D2D6B">
      <w:pPr>
        <w:ind w:firstLine="420"/>
      </w:pPr>
    </w:p>
    <w:p w14:paraId="5FF69497" w14:textId="77777777" w:rsidR="000D2D6B" w:rsidRDefault="000D2D6B" w:rsidP="000D2D6B">
      <w:pPr>
        <w:ind w:firstLine="420"/>
      </w:pPr>
    </w:p>
    <w:p w14:paraId="11AF612A" w14:textId="77777777" w:rsidR="000D2D6B" w:rsidRDefault="000D2D6B" w:rsidP="000D2D6B">
      <w:pPr>
        <w:ind w:firstLine="420"/>
      </w:pPr>
    </w:p>
    <w:p w14:paraId="102F48D9" w14:textId="77777777" w:rsidR="000D2D6B" w:rsidRDefault="000D2D6B" w:rsidP="000D2D6B">
      <w:pPr>
        <w:ind w:firstLine="420"/>
      </w:pPr>
    </w:p>
    <w:p w14:paraId="010A7657" w14:textId="77777777" w:rsidR="000D2D6B" w:rsidRDefault="000D2D6B" w:rsidP="000D2D6B">
      <w:pPr>
        <w:ind w:firstLine="420"/>
      </w:pPr>
    </w:p>
    <w:p w14:paraId="096AA25A" w14:textId="77777777" w:rsidR="000D2D6B" w:rsidRDefault="000D2D6B" w:rsidP="000D2D6B">
      <w:pPr>
        <w:ind w:firstLine="420"/>
      </w:pPr>
    </w:p>
    <w:p w14:paraId="5AE319C2" w14:textId="77777777" w:rsidR="000D2D6B" w:rsidRDefault="000D2D6B" w:rsidP="000D2D6B">
      <w:pPr>
        <w:ind w:firstLine="420"/>
      </w:pPr>
    </w:p>
    <w:p w14:paraId="555FFC42" w14:textId="77777777" w:rsidR="000D2D6B" w:rsidRDefault="000D2D6B" w:rsidP="000D2D6B">
      <w:pPr>
        <w:ind w:firstLine="420"/>
      </w:pPr>
    </w:p>
    <w:p w14:paraId="5E5D4ACA" w14:textId="77777777" w:rsidR="000D2D6B" w:rsidRDefault="000D2D6B" w:rsidP="000D2D6B">
      <w:pPr>
        <w:ind w:firstLine="420"/>
      </w:pPr>
    </w:p>
    <w:p w14:paraId="3C0B06EB" w14:textId="77777777" w:rsidR="000D2D6B" w:rsidRDefault="000D2D6B" w:rsidP="000D2D6B">
      <w:pPr>
        <w:ind w:firstLine="420"/>
      </w:pPr>
    </w:p>
    <w:p w14:paraId="0E152F8E" w14:textId="77777777" w:rsidR="000D2D6B" w:rsidRDefault="000D2D6B" w:rsidP="000D2D6B">
      <w:pPr>
        <w:pStyle w:val="42"/>
      </w:pPr>
      <w:r>
        <w:rPr>
          <w:rFonts w:hint="eastAsia"/>
        </w:rPr>
        <w:t>11.5.5</w:t>
      </w:r>
      <w:r>
        <w:rPr>
          <w:rFonts w:hint="eastAsia"/>
        </w:rPr>
        <w:tab/>
      </w:r>
      <w:r>
        <w:rPr>
          <w:rFonts w:hint="eastAsia"/>
        </w:rPr>
        <w:t>一个图概括所有的配对过程</w:t>
      </w:r>
    </w:p>
    <w:p w14:paraId="5DCE0751" w14:textId="77777777" w:rsidR="000D2D6B" w:rsidRDefault="000D2D6B" w:rsidP="000D2D6B">
      <w:pPr>
        <w:ind w:firstLine="420"/>
      </w:pPr>
      <w:r>
        <w:rPr>
          <w:rFonts w:hint="eastAsia"/>
        </w:rPr>
        <w:t>概括出了这个图：</w:t>
      </w:r>
    </w:p>
    <w:p w14:paraId="43FB9920" w14:textId="77777777" w:rsidR="000D2D6B" w:rsidRDefault="000D2D6B" w:rsidP="000D2D6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6C753E9" wp14:editId="37EAF274">
            <wp:extent cx="5274310" cy="3204210"/>
            <wp:effectExtent l="0" t="0" r="2540" b="0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2D47" w14:textId="77777777" w:rsidR="000D2D6B" w:rsidRDefault="000D2D6B" w:rsidP="000D2D6B">
      <w:pPr>
        <w:ind w:firstLine="420"/>
      </w:pPr>
    </w:p>
    <w:p w14:paraId="548BCFAA" w14:textId="77777777" w:rsidR="000D2D6B" w:rsidRDefault="000D2D6B" w:rsidP="000D2D6B">
      <w:pPr>
        <w:ind w:firstLine="420"/>
      </w:pPr>
    </w:p>
    <w:p w14:paraId="12AA828E" w14:textId="77777777" w:rsidR="000D2D6B" w:rsidRDefault="000D2D6B" w:rsidP="000D2D6B">
      <w:pPr>
        <w:pStyle w:val="32"/>
      </w:pPr>
      <w:r>
        <w:rPr>
          <w:rFonts w:hint="eastAsia"/>
        </w:rPr>
        <w:t xml:space="preserve">11.6 </w:t>
      </w:r>
      <w:r>
        <w:rPr>
          <w:rFonts w:hint="eastAsia"/>
        </w:rPr>
        <w:t>没有转换为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的节点，如何使用</w:t>
      </w:r>
    </w:p>
    <w:p w14:paraId="325F343D" w14:textId="77777777" w:rsidR="000D2D6B" w:rsidRDefault="000D2D6B" w:rsidP="000D2D6B">
      <w:pPr>
        <w:ind w:firstLine="420"/>
      </w:pPr>
      <w:r>
        <w:rPr>
          <w:rFonts w:hint="eastAsia"/>
        </w:rPr>
        <w:t>任意驱动程序里，都可以直接访问设备树。</w:t>
      </w:r>
    </w:p>
    <w:p w14:paraId="0963D9E9" w14:textId="77777777" w:rsidR="000D2D6B" w:rsidRDefault="000D2D6B" w:rsidP="000D2D6B">
      <w:pPr>
        <w:ind w:firstLine="420"/>
      </w:pPr>
      <w:r>
        <w:rPr>
          <w:rFonts w:hint="eastAsia"/>
        </w:rPr>
        <w:t>你可以使用“1</w:t>
      </w:r>
      <w:r>
        <w:t>1.7</w:t>
      </w:r>
      <w:r>
        <w:rPr>
          <w:rFonts w:hint="eastAsia"/>
        </w:rPr>
        <w:t>”节中介绍的函数找到节点，读出里面的值。</w:t>
      </w:r>
    </w:p>
    <w:p w14:paraId="56AB79A3" w14:textId="77777777" w:rsidR="000D2D6B" w:rsidRDefault="000D2D6B" w:rsidP="000D2D6B">
      <w:pPr>
        <w:ind w:firstLine="420"/>
      </w:pPr>
    </w:p>
    <w:p w14:paraId="0B6652B0" w14:textId="77777777" w:rsidR="000D2D6B" w:rsidRDefault="000D2D6B" w:rsidP="000D2D6B">
      <w:pPr>
        <w:ind w:firstLine="420"/>
      </w:pPr>
    </w:p>
    <w:p w14:paraId="6F7ECFB3" w14:textId="77777777" w:rsidR="000D2D6B" w:rsidRDefault="000D2D6B" w:rsidP="000D2D6B">
      <w:pPr>
        <w:ind w:firstLine="420"/>
      </w:pPr>
    </w:p>
    <w:p w14:paraId="6EF2F4D8" w14:textId="77777777" w:rsidR="000D2D6B" w:rsidRDefault="000D2D6B" w:rsidP="000D2D6B">
      <w:pPr>
        <w:ind w:firstLine="420"/>
      </w:pPr>
    </w:p>
    <w:p w14:paraId="79A7F52E" w14:textId="77777777" w:rsidR="000D2D6B" w:rsidRDefault="000D2D6B" w:rsidP="000D2D6B">
      <w:pPr>
        <w:ind w:firstLine="420"/>
      </w:pPr>
    </w:p>
    <w:p w14:paraId="3B75E983" w14:textId="77777777" w:rsidR="000D2D6B" w:rsidRDefault="000D2D6B" w:rsidP="000D2D6B">
      <w:pPr>
        <w:ind w:firstLine="420"/>
      </w:pPr>
    </w:p>
    <w:p w14:paraId="358C0D8C" w14:textId="77777777" w:rsidR="000D2D6B" w:rsidRDefault="000D2D6B" w:rsidP="000D2D6B">
      <w:pPr>
        <w:ind w:firstLine="420"/>
      </w:pPr>
    </w:p>
    <w:p w14:paraId="58F08E39" w14:textId="77777777" w:rsidR="000D2D6B" w:rsidRDefault="000D2D6B" w:rsidP="000D2D6B">
      <w:pPr>
        <w:ind w:firstLine="420"/>
      </w:pPr>
    </w:p>
    <w:p w14:paraId="1F8CFCCC" w14:textId="77777777" w:rsidR="000D2D6B" w:rsidRDefault="000D2D6B" w:rsidP="000D2D6B">
      <w:pPr>
        <w:ind w:firstLine="420"/>
      </w:pPr>
    </w:p>
    <w:p w14:paraId="7ECADAA6" w14:textId="77777777" w:rsidR="000D2D6B" w:rsidRDefault="000D2D6B" w:rsidP="000D2D6B">
      <w:pPr>
        <w:ind w:firstLine="420"/>
      </w:pPr>
    </w:p>
    <w:p w14:paraId="47330984" w14:textId="77777777" w:rsidR="000D2D6B" w:rsidRDefault="000D2D6B" w:rsidP="000D2D6B">
      <w:pPr>
        <w:ind w:firstLine="420"/>
      </w:pPr>
    </w:p>
    <w:p w14:paraId="0C00E67F" w14:textId="77777777" w:rsidR="000D2D6B" w:rsidRDefault="000D2D6B" w:rsidP="000D2D6B">
      <w:pPr>
        <w:ind w:firstLine="420"/>
      </w:pPr>
    </w:p>
    <w:p w14:paraId="19974BF0" w14:textId="77777777" w:rsidR="000D2D6B" w:rsidRDefault="000D2D6B" w:rsidP="000D2D6B">
      <w:pPr>
        <w:ind w:firstLine="420"/>
      </w:pPr>
    </w:p>
    <w:p w14:paraId="5C48F9B2" w14:textId="77777777" w:rsidR="000D2D6B" w:rsidRDefault="000D2D6B" w:rsidP="000D2D6B">
      <w:pPr>
        <w:ind w:firstLine="420"/>
      </w:pPr>
    </w:p>
    <w:p w14:paraId="76A014C0" w14:textId="77777777" w:rsidR="000D2D6B" w:rsidRDefault="000D2D6B" w:rsidP="000D2D6B">
      <w:pPr>
        <w:ind w:firstLine="420"/>
      </w:pPr>
    </w:p>
    <w:p w14:paraId="764909F3" w14:textId="77777777" w:rsidR="000D2D6B" w:rsidRDefault="000D2D6B" w:rsidP="000D2D6B">
      <w:pPr>
        <w:ind w:firstLine="420"/>
      </w:pPr>
    </w:p>
    <w:p w14:paraId="6B0FA763" w14:textId="77777777" w:rsidR="000D2D6B" w:rsidRDefault="000D2D6B" w:rsidP="000D2D6B">
      <w:pPr>
        <w:ind w:firstLine="420"/>
      </w:pPr>
    </w:p>
    <w:p w14:paraId="52956166" w14:textId="77777777" w:rsidR="000D2D6B" w:rsidRDefault="000D2D6B" w:rsidP="000D2D6B">
      <w:pPr>
        <w:ind w:firstLine="420"/>
      </w:pPr>
    </w:p>
    <w:p w14:paraId="47C65734" w14:textId="77777777" w:rsidR="000D2D6B" w:rsidRDefault="000D2D6B" w:rsidP="000D2D6B">
      <w:pPr>
        <w:pStyle w:val="32"/>
      </w:pPr>
      <w:r>
        <w:rPr>
          <w:rFonts w:hint="eastAsia"/>
        </w:rPr>
        <w:lastRenderedPageBreak/>
        <w:t xml:space="preserve">11.7 </w:t>
      </w:r>
      <w:r>
        <w:rPr>
          <w:rFonts w:hint="eastAsia"/>
        </w:rPr>
        <w:t>内核里操作设备树的常用函数</w:t>
      </w:r>
    </w:p>
    <w:p w14:paraId="1F0C34DE" w14:textId="77777777" w:rsidR="000D2D6B" w:rsidRDefault="000D2D6B" w:rsidP="000D2D6B">
      <w:pPr>
        <w:ind w:firstLine="420"/>
      </w:pPr>
      <w:r>
        <w:rPr>
          <w:rFonts w:hint="eastAsia"/>
        </w:rPr>
        <w:t>内核源码中</w:t>
      </w:r>
      <w:r>
        <w:t>include/</w:t>
      </w:r>
      <w:proofErr w:type="spellStart"/>
      <w:r>
        <w:t>linux</w:t>
      </w:r>
      <w:proofErr w:type="spellEnd"/>
      <w:r>
        <w:t>/目录下有很多of开头的头文件</w:t>
      </w:r>
      <w:r>
        <w:rPr>
          <w:rFonts w:hint="eastAsia"/>
        </w:rPr>
        <w:t>，o</w:t>
      </w:r>
      <w:r>
        <w:t>f</w:t>
      </w:r>
      <w:r>
        <w:rPr>
          <w:rFonts w:hint="eastAsia"/>
        </w:rPr>
        <w:t>表示“o</w:t>
      </w:r>
      <w:r>
        <w:t>pen firmware</w:t>
      </w:r>
      <w:r>
        <w:rPr>
          <w:rFonts w:hint="eastAsia"/>
        </w:rPr>
        <w:t>”即开放固件。</w:t>
      </w:r>
    </w:p>
    <w:p w14:paraId="3254ED5C" w14:textId="77777777" w:rsidR="000D2D6B" w:rsidRDefault="000D2D6B" w:rsidP="000D2D6B">
      <w:pPr>
        <w:pStyle w:val="42"/>
      </w:pPr>
      <w:r>
        <w:rPr>
          <w:rFonts w:hint="eastAsia"/>
        </w:rPr>
        <w:t>11.7.1</w:t>
      </w:r>
      <w:r>
        <w:rPr>
          <w:rFonts w:hint="eastAsia"/>
        </w:rPr>
        <w:tab/>
      </w:r>
      <w:r>
        <w:rPr>
          <w:rFonts w:hint="eastAsia"/>
        </w:rPr>
        <w:t>内核中设备</w:t>
      </w:r>
      <w:proofErr w:type="gramStart"/>
      <w:r>
        <w:rPr>
          <w:rFonts w:hint="eastAsia"/>
        </w:rPr>
        <w:t>树相关</w:t>
      </w:r>
      <w:proofErr w:type="gramEnd"/>
      <w:r>
        <w:rPr>
          <w:rFonts w:hint="eastAsia"/>
        </w:rPr>
        <w:t>的头文件介绍</w:t>
      </w:r>
    </w:p>
    <w:p w14:paraId="7F22AB8C" w14:textId="77777777" w:rsidR="000D2D6B" w:rsidRDefault="000D2D6B" w:rsidP="000D2D6B">
      <w:pPr>
        <w:ind w:firstLine="420"/>
      </w:pPr>
      <w:r>
        <w:rPr>
          <w:rFonts w:hint="eastAsia"/>
        </w:rPr>
        <w:t>设备树的处理过程是：</w:t>
      </w:r>
      <w:proofErr w:type="spellStart"/>
      <w:r>
        <w:t>dtb</w:t>
      </w:r>
      <w:proofErr w:type="spellEnd"/>
      <w:r>
        <w:t xml:space="preserve"> -&gt; </w:t>
      </w:r>
      <w:proofErr w:type="spellStart"/>
      <w:r>
        <w:t>device_node</w:t>
      </w:r>
      <w:proofErr w:type="spellEnd"/>
      <w:r>
        <w:t xml:space="preserve"> -&gt; </w:t>
      </w:r>
      <w:proofErr w:type="spellStart"/>
      <w:r>
        <w:t>platform_device</w:t>
      </w:r>
      <w:proofErr w:type="spellEnd"/>
      <w:r>
        <w:rPr>
          <w:rFonts w:hint="eastAsia"/>
        </w:rPr>
        <w:t>。</w:t>
      </w:r>
    </w:p>
    <w:p w14:paraId="701C24D9" w14:textId="77777777" w:rsidR="000D2D6B" w:rsidRDefault="000D2D6B" w:rsidP="000D2D6B">
      <w:pPr>
        <w:pStyle w:val="51"/>
      </w:pPr>
      <w:r>
        <w:rPr>
          <w:rFonts w:hint="eastAsia"/>
        </w:rPr>
        <w:t xml:space="preserve">11.7.1.1 </w:t>
      </w:r>
      <w:r>
        <w:t>处理DTB</w:t>
      </w:r>
    </w:p>
    <w:p w14:paraId="02BE96F1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of_fdt.h</w:t>
      </w:r>
      <w:proofErr w:type="spellEnd"/>
      <w:r>
        <w:t xml:space="preserve">           // </w:t>
      </w:r>
      <w:proofErr w:type="spellStart"/>
      <w:r>
        <w:t>dtb</w:t>
      </w:r>
      <w:proofErr w:type="spellEnd"/>
      <w:r>
        <w:t xml:space="preserve">文件的相关操作函数, 我们一般用不到, </w:t>
      </w:r>
    </w:p>
    <w:p w14:paraId="64B143A3" w14:textId="77777777" w:rsidR="000D2D6B" w:rsidRDefault="000D2D6B" w:rsidP="000D2D6B">
      <w:pPr>
        <w:shd w:val="clear" w:color="auto" w:fill="C0C0C0"/>
        <w:ind w:firstLineChars="900" w:firstLine="1890"/>
      </w:pPr>
      <w:r>
        <w:t>// 因为</w:t>
      </w:r>
      <w:proofErr w:type="spellStart"/>
      <w:r>
        <w:t>dtb</w:t>
      </w:r>
      <w:proofErr w:type="spellEnd"/>
      <w:r>
        <w:t>文件在内核中已经被转换为</w:t>
      </w:r>
      <w:proofErr w:type="spellStart"/>
      <w:r>
        <w:t>device_node</w:t>
      </w:r>
      <w:proofErr w:type="spellEnd"/>
      <w:r>
        <w:t>树(它更易于使用)</w:t>
      </w:r>
    </w:p>
    <w:p w14:paraId="7F7CA4DF" w14:textId="77777777" w:rsidR="000D2D6B" w:rsidRDefault="000D2D6B" w:rsidP="000D2D6B">
      <w:pPr>
        <w:ind w:firstLine="420"/>
      </w:pPr>
    </w:p>
    <w:p w14:paraId="6BCDFBFD" w14:textId="77777777" w:rsidR="000D2D6B" w:rsidRDefault="000D2D6B" w:rsidP="000D2D6B">
      <w:pPr>
        <w:pStyle w:val="51"/>
      </w:pPr>
      <w:r>
        <w:rPr>
          <w:rFonts w:hint="eastAsia"/>
        </w:rPr>
        <w:t xml:space="preserve">11.7.1.2 </w:t>
      </w:r>
      <w:r>
        <w:t>处理</w:t>
      </w:r>
      <w:proofErr w:type="spellStart"/>
      <w:r>
        <w:t>device_node</w:t>
      </w:r>
      <w:proofErr w:type="spellEnd"/>
    </w:p>
    <w:p w14:paraId="58491836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of.h</w:t>
      </w:r>
      <w:proofErr w:type="spellEnd"/>
      <w:r>
        <w:t xml:space="preserve">               // 提供设备树的一般处理函数, </w:t>
      </w:r>
    </w:p>
    <w:p w14:paraId="0732C0D6" w14:textId="77777777" w:rsidR="000D2D6B" w:rsidRDefault="000D2D6B" w:rsidP="000D2D6B">
      <w:pPr>
        <w:shd w:val="clear" w:color="auto" w:fill="C0C0C0"/>
        <w:ind w:firstLineChars="900" w:firstLine="1890"/>
      </w:pPr>
      <w:r>
        <w:t>// 比如 of_property_read_u32(读取某个属性的u32值),</w:t>
      </w:r>
    </w:p>
    <w:p w14:paraId="411C96D4" w14:textId="77777777" w:rsidR="000D2D6B" w:rsidRDefault="000D2D6B" w:rsidP="000D2D6B">
      <w:pPr>
        <w:shd w:val="clear" w:color="auto" w:fill="C0C0C0"/>
        <w:ind w:firstLineChars="900" w:firstLine="1890"/>
      </w:pPr>
      <w:r>
        <w:t xml:space="preserve">// </w:t>
      </w:r>
      <w:proofErr w:type="spellStart"/>
      <w:r>
        <w:t>of_get_child_count</w:t>
      </w:r>
      <w:proofErr w:type="spellEnd"/>
      <w:r>
        <w:t>(获取某个</w:t>
      </w:r>
      <w:proofErr w:type="spellStart"/>
      <w:r>
        <w:t>device_node</w:t>
      </w:r>
      <w:proofErr w:type="spellEnd"/>
      <w:r>
        <w:t>的子节点数)</w:t>
      </w:r>
    </w:p>
    <w:p w14:paraId="00D308A1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of_address.h</w:t>
      </w:r>
      <w:proofErr w:type="spellEnd"/>
      <w:r>
        <w:t xml:space="preserve">       // 地址相关的函数, </w:t>
      </w:r>
    </w:p>
    <w:p w14:paraId="3AFEB226" w14:textId="77777777" w:rsidR="000D2D6B" w:rsidRDefault="000D2D6B" w:rsidP="000D2D6B">
      <w:pPr>
        <w:shd w:val="clear" w:color="auto" w:fill="C0C0C0"/>
        <w:ind w:firstLineChars="900" w:firstLine="1890"/>
      </w:pPr>
      <w:r>
        <w:rPr>
          <w:rFonts w:hint="eastAsia"/>
        </w:rPr>
        <w:t>/</w:t>
      </w:r>
      <w:r>
        <w:t xml:space="preserve">/ 比如 </w:t>
      </w:r>
      <w:proofErr w:type="spellStart"/>
      <w:r>
        <w:t>of_get_address</w:t>
      </w:r>
      <w:proofErr w:type="spellEnd"/>
      <w:r>
        <w:t>(获得reg属性中的</w:t>
      </w:r>
      <w:proofErr w:type="spellStart"/>
      <w:r>
        <w:t>addr</w:t>
      </w:r>
      <w:proofErr w:type="spellEnd"/>
      <w:r>
        <w:t>, size值)</w:t>
      </w:r>
    </w:p>
    <w:p w14:paraId="58053558" w14:textId="77777777" w:rsidR="000D2D6B" w:rsidRDefault="000D2D6B" w:rsidP="000D2D6B">
      <w:pPr>
        <w:shd w:val="clear" w:color="auto" w:fill="C0C0C0"/>
        <w:ind w:firstLineChars="900" w:firstLine="1890"/>
      </w:pPr>
      <w:r>
        <w:t xml:space="preserve">// </w:t>
      </w:r>
      <w:proofErr w:type="spellStart"/>
      <w:r>
        <w:t>of_match_device</w:t>
      </w:r>
      <w:proofErr w:type="spellEnd"/>
      <w:r>
        <w:t xml:space="preserve"> (从matches数组中取出与当前设备最匹配的一项)</w:t>
      </w:r>
    </w:p>
    <w:p w14:paraId="5ADC5898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of_dma.h</w:t>
      </w:r>
      <w:proofErr w:type="spellEnd"/>
      <w:r>
        <w:t xml:space="preserve">           // 设备树中DMA相关属性的函数</w:t>
      </w:r>
    </w:p>
    <w:p w14:paraId="523FA113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of_gpio.h</w:t>
      </w:r>
      <w:proofErr w:type="spellEnd"/>
      <w:r>
        <w:t xml:space="preserve">          // GPIO相关的函数</w:t>
      </w:r>
    </w:p>
    <w:p w14:paraId="6E133848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of_graph.h</w:t>
      </w:r>
      <w:proofErr w:type="spellEnd"/>
      <w:r>
        <w:t xml:space="preserve">         // GPU相关驱动中用到的函数, 从设备树中获得GPU信息</w:t>
      </w:r>
    </w:p>
    <w:p w14:paraId="72630EF3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of_iommu.h</w:t>
      </w:r>
      <w:proofErr w:type="spellEnd"/>
      <w:r>
        <w:t xml:space="preserve">         // 很少用到</w:t>
      </w:r>
    </w:p>
    <w:p w14:paraId="5D417696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of_irq.h</w:t>
      </w:r>
      <w:proofErr w:type="spellEnd"/>
      <w:r>
        <w:t xml:space="preserve">           // 中断相关的函数</w:t>
      </w:r>
    </w:p>
    <w:p w14:paraId="336F5181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of_mdio.h</w:t>
      </w:r>
      <w:proofErr w:type="spellEnd"/>
      <w:r>
        <w:t xml:space="preserve">          // MDIO (Ethernet PHY) API</w:t>
      </w:r>
    </w:p>
    <w:p w14:paraId="509682C0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of_net.h</w:t>
      </w:r>
      <w:proofErr w:type="spellEnd"/>
      <w:r>
        <w:t xml:space="preserve">           // OF helpers for network devices. </w:t>
      </w:r>
    </w:p>
    <w:p w14:paraId="3922E521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of_pci.h</w:t>
      </w:r>
      <w:proofErr w:type="spellEnd"/>
      <w:r>
        <w:t xml:space="preserve">           // PCI相关函数</w:t>
      </w:r>
    </w:p>
    <w:p w14:paraId="0ABCF39D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of_pdt.h</w:t>
      </w:r>
      <w:proofErr w:type="spellEnd"/>
      <w:r>
        <w:t xml:space="preserve">           // 很少用到</w:t>
      </w:r>
    </w:p>
    <w:p w14:paraId="0DDA9299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of_reserved_mem.h</w:t>
      </w:r>
      <w:proofErr w:type="spellEnd"/>
      <w:r>
        <w:t xml:space="preserve">  // </w:t>
      </w:r>
      <w:proofErr w:type="spellStart"/>
      <w:r>
        <w:t>reserved_mem</w:t>
      </w:r>
      <w:proofErr w:type="spellEnd"/>
      <w:r>
        <w:t>的相关函数</w:t>
      </w:r>
    </w:p>
    <w:p w14:paraId="1536B2C7" w14:textId="77777777" w:rsidR="000D2D6B" w:rsidRDefault="000D2D6B" w:rsidP="000D2D6B">
      <w:pPr>
        <w:ind w:firstLine="420"/>
      </w:pPr>
    </w:p>
    <w:p w14:paraId="6E7542CC" w14:textId="77777777" w:rsidR="000D2D6B" w:rsidRDefault="000D2D6B" w:rsidP="000D2D6B">
      <w:pPr>
        <w:pStyle w:val="51"/>
      </w:pPr>
      <w:r>
        <w:rPr>
          <w:rFonts w:hint="eastAsia"/>
        </w:rPr>
        <w:t xml:space="preserve">11.7.1.3 </w:t>
      </w:r>
      <w:r>
        <w:t xml:space="preserve">处理 </w:t>
      </w:r>
      <w:proofErr w:type="spellStart"/>
      <w:r>
        <w:t>platform_device</w:t>
      </w:r>
      <w:proofErr w:type="spellEnd"/>
    </w:p>
    <w:p w14:paraId="23908964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of_platform.h</w:t>
      </w:r>
      <w:proofErr w:type="spellEnd"/>
      <w:r>
        <w:t xml:space="preserve">      // 把</w:t>
      </w:r>
      <w:proofErr w:type="spellStart"/>
      <w:r>
        <w:t>device_node</w:t>
      </w:r>
      <w:proofErr w:type="spellEnd"/>
      <w:r>
        <w:t>转换为</w:t>
      </w:r>
      <w:proofErr w:type="spellStart"/>
      <w:r>
        <w:t>platform_device</w:t>
      </w:r>
      <w:proofErr w:type="spellEnd"/>
      <w:r>
        <w:t xml:space="preserve">时用到的函数, </w:t>
      </w:r>
    </w:p>
    <w:p w14:paraId="7AF38FC6" w14:textId="77777777" w:rsidR="000D2D6B" w:rsidRDefault="000D2D6B" w:rsidP="000D2D6B">
      <w:pPr>
        <w:shd w:val="clear" w:color="auto" w:fill="C0C0C0"/>
        <w:ind w:firstLine="420"/>
      </w:pPr>
      <w:r>
        <w:t xml:space="preserve">                   // 比如</w:t>
      </w:r>
      <w:proofErr w:type="spellStart"/>
      <w:r>
        <w:t>of_device_alloc</w:t>
      </w:r>
      <w:proofErr w:type="spellEnd"/>
      <w:r>
        <w:t>(根据</w:t>
      </w:r>
      <w:proofErr w:type="spellStart"/>
      <w:r>
        <w:t>device_node</w:t>
      </w:r>
      <w:proofErr w:type="spellEnd"/>
      <w:r>
        <w:t>分配设置</w:t>
      </w:r>
      <w:proofErr w:type="spellStart"/>
      <w:r>
        <w:t>platform_device</w:t>
      </w:r>
      <w:proofErr w:type="spellEnd"/>
      <w:r>
        <w:t xml:space="preserve">), </w:t>
      </w:r>
    </w:p>
    <w:p w14:paraId="6CDFA5F3" w14:textId="77777777" w:rsidR="000D2D6B" w:rsidRDefault="000D2D6B" w:rsidP="000D2D6B">
      <w:pPr>
        <w:shd w:val="clear" w:color="auto" w:fill="C0C0C0"/>
        <w:ind w:firstLine="420"/>
      </w:pPr>
      <w:r>
        <w:t xml:space="preserve">                   // </w:t>
      </w:r>
      <w:proofErr w:type="spellStart"/>
      <w:r>
        <w:t>of_find_device_by_node</w:t>
      </w:r>
      <w:proofErr w:type="spellEnd"/>
      <w:r>
        <w:t xml:space="preserve"> (根据</w:t>
      </w:r>
      <w:proofErr w:type="spellStart"/>
      <w:r>
        <w:t>device_node</w:t>
      </w:r>
      <w:proofErr w:type="spellEnd"/>
      <w:r>
        <w:t>查找到</w:t>
      </w:r>
      <w:proofErr w:type="spellStart"/>
      <w:r>
        <w:t>platform_device</w:t>
      </w:r>
      <w:proofErr w:type="spellEnd"/>
      <w:r>
        <w:t>),</w:t>
      </w:r>
    </w:p>
    <w:p w14:paraId="5AEE4167" w14:textId="77777777" w:rsidR="000D2D6B" w:rsidRDefault="000D2D6B" w:rsidP="000D2D6B">
      <w:pPr>
        <w:shd w:val="clear" w:color="auto" w:fill="C0C0C0"/>
        <w:ind w:firstLine="420"/>
      </w:pPr>
      <w:r>
        <w:t xml:space="preserve">                   //   </w:t>
      </w:r>
      <w:proofErr w:type="spellStart"/>
      <w:r>
        <w:t>of_platform_bus_probe</w:t>
      </w:r>
      <w:proofErr w:type="spellEnd"/>
      <w:r>
        <w:t xml:space="preserve"> (处理</w:t>
      </w:r>
      <w:proofErr w:type="spellStart"/>
      <w:r>
        <w:t>device_node</w:t>
      </w:r>
      <w:proofErr w:type="spellEnd"/>
      <w:r>
        <w:t>及它的子节点)</w:t>
      </w:r>
    </w:p>
    <w:p w14:paraId="014FFC71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of_device.h</w:t>
      </w:r>
      <w:proofErr w:type="spellEnd"/>
      <w:r>
        <w:t xml:space="preserve">        // 设备相关的函数, 比如 </w:t>
      </w:r>
      <w:proofErr w:type="spellStart"/>
      <w:r>
        <w:t>of_match_device</w:t>
      </w:r>
      <w:proofErr w:type="spellEnd"/>
    </w:p>
    <w:p w14:paraId="74941D5D" w14:textId="77777777" w:rsidR="000D2D6B" w:rsidRDefault="000D2D6B" w:rsidP="000D2D6B">
      <w:pPr>
        <w:pStyle w:val="42"/>
      </w:pPr>
      <w:r>
        <w:rPr>
          <w:rFonts w:hint="eastAsia"/>
        </w:rPr>
        <w:t>11.7.2</w:t>
      </w:r>
      <w:r>
        <w:rPr>
          <w:rFonts w:hint="eastAsia"/>
        </w:rPr>
        <w:tab/>
      </w:r>
      <w:r>
        <w:t xml:space="preserve"> 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相关的函数</w:t>
      </w:r>
    </w:p>
    <w:p w14:paraId="71378054" w14:textId="77777777" w:rsidR="000D2D6B" w:rsidRDefault="000D2D6B" w:rsidP="000D2D6B">
      <w:pPr>
        <w:ind w:firstLine="420"/>
      </w:pPr>
      <w:proofErr w:type="spellStart"/>
      <w:r>
        <w:t>of_platform.h</w:t>
      </w:r>
      <w:proofErr w:type="spellEnd"/>
      <w:r>
        <w:rPr>
          <w:rFonts w:hint="eastAsia"/>
        </w:rPr>
        <w:t>中声明了很多函数，但是作为驱动开发者，我们只使用其中的1、2个。其他的都是给内核自己使用的，内核使用它们来处理设备树，转换得到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。</w:t>
      </w:r>
    </w:p>
    <w:p w14:paraId="79431285" w14:textId="77777777" w:rsidR="000D2D6B" w:rsidRDefault="000D2D6B" w:rsidP="000D2D6B">
      <w:pPr>
        <w:ind w:firstLine="420"/>
      </w:pPr>
    </w:p>
    <w:p w14:paraId="1D2A69D6" w14:textId="77777777" w:rsidR="000D2D6B" w:rsidRDefault="000D2D6B" w:rsidP="000D2D6B">
      <w:pPr>
        <w:ind w:firstLine="420"/>
      </w:pPr>
    </w:p>
    <w:p w14:paraId="7F2AF168" w14:textId="77777777" w:rsidR="000D2D6B" w:rsidRDefault="000D2D6B" w:rsidP="000D2D6B">
      <w:pPr>
        <w:ind w:firstLine="420"/>
      </w:pPr>
    </w:p>
    <w:p w14:paraId="2D7C2B9A" w14:textId="77777777" w:rsidR="000D2D6B" w:rsidRDefault="000D2D6B" w:rsidP="000D2D6B">
      <w:pPr>
        <w:pStyle w:val="51"/>
      </w:pPr>
      <w:r>
        <w:rPr>
          <w:rFonts w:hint="eastAsia"/>
        </w:rPr>
        <w:t xml:space="preserve">11.7.2.1 </w:t>
      </w:r>
      <w:proofErr w:type="spellStart"/>
      <w:r>
        <w:t>of_find_device_by_node</w:t>
      </w:r>
      <w:proofErr w:type="spellEnd"/>
    </w:p>
    <w:p w14:paraId="0FA18080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41CB61E7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of_find_device_by_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device_node</w:t>
      </w:r>
      <w:proofErr w:type="spellEnd"/>
      <w:r>
        <w:t xml:space="preserve"> *np);</w:t>
      </w:r>
    </w:p>
    <w:p w14:paraId="3277A59F" w14:textId="77777777" w:rsidR="000D2D6B" w:rsidRDefault="000D2D6B" w:rsidP="000D2D6B">
      <w:pPr>
        <w:ind w:firstLine="420"/>
      </w:pPr>
    </w:p>
    <w:p w14:paraId="3319A246" w14:textId="77777777" w:rsidR="000D2D6B" w:rsidRDefault="000D2D6B" w:rsidP="000D2D6B">
      <w:pPr>
        <w:ind w:firstLine="420"/>
      </w:pPr>
      <w:r>
        <w:rPr>
          <w:rFonts w:hint="eastAsia"/>
        </w:rPr>
        <w:t>设备树中的每一个节点，在内核里都有一个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；你可以使用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去找到对应的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。</w:t>
      </w:r>
    </w:p>
    <w:p w14:paraId="79732547" w14:textId="77777777" w:rsidR="000D2D6B" w:rsidRDefault="000D2D6B" w:rsidP="000D2D6B">
      <w:pPr>
        <w:ind w:firstLine="420"/>
      </w:pPr>
    </w:p>
    <w:p w14:paraId="516A0A6E" w14:textId="77777777" w:rsidR="000D2D6B" w:rsidRDefault="000D2D6B" w:rsidP="000D2D6B">
      <w:pPr>
        <w:pStyle w:val="51"/>
      </w:pPr>
      <w:r>
        <w:rPr>
          <w:rFonts w:hint="eastAsia"/>
        </w:rPr>
        <w:t xml:space="preserve">11.7.2.2 </w:t>
      </w:r>
      <w:proofErr w:type="spellStart"/>
      <w:r>
        <w:t>platform_get_resource</w:t>
      </w:r>
      <w:proofErr w:type="spellEnd"/>
    </w:p>
    <w:p w14:paraId="6C1EFEB1" w14:textId="77777777" w:rsidR="000D2D6B" w:rsidRDefault="000D2D6B" w:rsidP="000D2D6B">
      <w:pPr>
        <w:ind w:firstLine="420"/>
      </w:pPr>
      <w:r>
        <w:rPr>
          <w:rFonts w:hint="eastAsia"/>
        </w:rPr>
        <w:t>这个函数跟设备树没什么关系，但是设备树中的节点被转换为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后，设备树中的r</w:t>
      </w:r>
      <w:r>
        <w:t>eg</w:t>
      </w:r>
      <w:r>
        <w:rPr>
          <w:rFonts w:hint="eastAsia"/>
        </w:rPr>
        <w:t>属性、</w:t>
      </w:r>
      <w:r>
        <w:t>interrupts</w:t>
      </w:r>
      <w:r>
        <w:rPr>
          <w:rFonts w:hint="eastAsia"/>
        </w:rPr>
        <w:t>属性也会被转换为“r</w:t>
      </w:r>
      <w:r>
        <w:t>esource</w:t>
      </w:r>
      <w:r>
        <w:rPr>
          <w:rFonts w:hint="eastAsia"/>
        </w:rPr>
        <w:t>”。</w:t>
      </w:r>
    </w:p>
    <w:p w14:paraId="7C1DB93E" w14:textId="77777777" w:rsidR="000D2D6B" w:rsidRDefault="000D2D6B" w:rsidP="000D2D6B">
      <w:pPr>
        <w:ind w:firstLine="420"/>
      </w:pPr>
      <w:r>
        <w:rPr>
          <w:rFonts w:hint="eastAsia"/>
        </w:rPr>
        <w:t>这时，你可以使用这个函数取出这些资源。</w:t>
      </w:r>
    </w:p>
    <w:p w14:paraId="1B5883ED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2DC9CD14" w14:textId="77777777" w:rsidR="000D2D6B" w:rsidRDefault="000D2D6B" w:rsidP="000D2D6B">
      <w:pPr>
        <w:shd w:val="clear" w:color="auto" w:fill="C0C0C0"/>
        <w:ind w:firstLine="420"/>
      </w:pPr>
      <w:r>
        <w:t>/**</w:t>
      </w:r>
    </w:p>
    <w:p w14:paraId="31CD31A9" w14:textId="77777777" w:rsidR="000D2D6B" w:rsidRDefault="000D2D6B" w:rsidP="000D2D6B">
      <w:pPr>
        <w:shd w:val="clear" w:color="auto" w:fill="C0C0C0"/>
        <w:ind w:firstLine="420"/>
      </w:pPr>
      <w:r>
        <w:t xml:space="preserve"> * </w:t>
      </w:r>
      <w:proofErr w:type="spellStart"/>
      <w:proofErr w:type="gramStart"/>
      <w:r>
        <w:t>platform</w:t>
      </w:r>
      <w:proofErr w:type="gramEnd"/>
      <w:r>
        <w:t>_get_resource</w:t>
      </w:r>
      <w:proofErr w:type="spellEnd"/>
      <w:r>
        <w:t xml:space="preserve"> - get a resource for a device</w:t>
      </w:r>
    </w:p>
    <w:p w14:paraId="27F6FF7B" w14:textId="77777777" w:rsidR="000D2D6B" w:rsidRDefault="000D2D6B" w:rsidP="000D2D6B">
      <w:pPr>
        <w:shd w:val="clear" w:color="auto" w:fill="C0C0C0"/>
        <w:ind w:firstLine="420"/>
      </w:pPr>
      <w:r>
        <w:t xml:space="preserve"> * @dev: platform device</w:t>
      </w:r>
    </w:p>
    <w:p w14:paraId="49B3D86A" w14:textId="77777777" w:rsidR="000D2D6B" w:rsidRDefault="000D2D6B" w:rsidP="000D2D6B">
      <w:pPr>
        <w:shd w:val="clear" w:color="auto" w:fill="C0C0C0"/>
        <w:ind w:firstLine="420"/>
      </w:pPr>
      <w:r>
        <w:t xml:space="preserve"> * @type: resource type   // </w:t>
      </w:r>
      <w:r>
        <w:rPr>
          <w:rFonts w:hint="eastAsia"/>
        </w:rPr>
        <w:t>取哪类资源？</w:t>
      </w:r>
      <w:r>
        <w:t>IORESOURCE_MEM</w:t>
      </w:r>
      <w:r>
        <w:rPr>
          <w:rFonts w:hint="eastAsia"/>
        </w:rPr>
        <w:t>、</w:t>
      </w:r>
      <w:r>
        <w:t>IORESOURCE_REG</w:t>
      </w:r>
    </w:p>
    <w:p w14:paraId="13824655" w14:textId="77777777" w:rsidR="000D2D6B" w:rsidRDefault="000D2D6B" w:rsidP="000D2D6B">
      <w:pPr>
        <w:shd w:val="clear" w:color="auto" w:fill="C0C0C0"/>
        <w:ind w:firstLineChars="50" w:firstLine="105"/>
      </w:pPr>
      <w:r>
        <w:rPr>
          <w:rFonts w:hint="eastAsia"/>
        </w:rPr>
        <w:t>*</w:t>
      </w:r>
      <w:r>
        <w:t xml:space="preserve">                      // IORESOURCE_IRQ</w:t>
      </w:r>
      <w:r>
        <w:rPr>
          <w:rFonts w:hint="eastAsia"/>
        </w:rPr>
        <w:t>等</w:t>
      </w:r>
    </w:p>
    <w:p w14:paraId="07D0ECF8" w14:textId="77777777" w:rsidR="000D2D6B" w:rsidRDefault="000D2D6B" w:rsidP="000D2D6B">
      <w:pPr>
        <w:shd w:val="clear" w:color="auto" w:fill="C0C0C0"/>
        <w:ind w:firstLine="420"/>
      </w:pPr>
      <w:r>
        <w:t xml:space="preserve"> * @num: resource index  // </w:t>
      </w:r>
      <w:r>
        <w:rPr>
          <w:rFonts w:hint="eastAsia"/>
        </w:rPr>
        <w:t>这类资源中的哪一个？</w:t>
      </w:r>
    </w:p>
    <w:p w14:paraId="751FA182" w14:textId="77777777" w:rsidR="000D2D6B" w:rsidRDefault="000D2D6B" w:rsidP="000D2D6B">
      <w:pPr>
        <w:shd w:val="clear" w:color="auto" w:fill="C0C0C0"/>
        <w:ind w:firstLine="420"/>
      </w:pPr>
      <w:r>
        <w:t xml:space="preserve"> */</w:t>
      </w:r>
    </w:p>
    <w:p w14:paraId="5983FA00" w14:textId="77777777" w:rsidR="000D2D6B" w:rsidRDefault="000D2D6B" w:rsidP="000D2D6B">
      <w:pPr>
        <w:shd w:val="clear" w:color="auto" w:fill="C0C0C0"/>
        <w:ind w:firstLine="420"/>
      </w:pPr>
      <w:r>
        <w:t>struct resource *</w:t>
      </w:r>
      <w:proofErr w:type="spellStart"/>
      <w:r>
        <w:t>platform_get_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platform_device</w:t>
      </w:r>
      <w:proofErr w:type="spellEnd"/>
      <w:r>
        <w:t xml:space="preserve"> *dev,</w:t>
      </w:r>
    </w:p>
    <w:p w14:paraId="371AC2EB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unsigned int type, unsigned int num);</w:t>
      </w:r>
    </w:p>
    <w:p w14:paraId="18B480F3" w14:textId="77777777" w:rsidR="000D2D6B" w:rsidRDefault="000D2D6B" w:rsidP="000D2D6B">
      <w:pPr>
        <w:ind w:firstLine="420"/>
      </w:pPr>
    </w:p>
    <w:p w14:paraId="5FC39A01" w14:textId="77777777" w:rsidR="000D2D6B" w:rsidRDefault="000D2D6B" w:rsidP="000D2D6B">
      <w:pPr>
        <w:ind w:firstLine="420"/>
      </w:pPr>
      <w:r>
        <w:rPr>
          <w:rFonts w:hint="eastAsia"/>
        </w:rPr>
        <w:t>对于设备树节点中的r</w:t>
      </w:r>
      <w:r>
        <w:t>eg</w:t>
      </w:r>
      <w:r>
        <w:rPr>
          <w:rFonts w:hint="eastAsia"/>
        </w:rPr>
        <w:t>属性，它对应</w:t>
      </w:r>
      <w:r>
        <w:t>IORESOURCE_MEM</w:t>
      </w:r>
      <w:r>
        <w:rPr>
          <w:rFonts w:hint="eastAsia"/>
        </w:rPr>
        <w:t>类型的资源；</w:t>
      </w:r>
    </w:p>
    <w:p w14:paraId="6DF80D40" w14:textId="77777777" w:rsidR="000D2D6B" w:rsidRDefault="000D2D6B" w:rsidP="000D2D6B">
      <w:pPr>
        <w:ind w:firstLine="420"/>
      </w:pPr>
      <w:r>
        <w:rPr>
          <w:rFonts w:hint="eastAsia"/>
        </w:rPr>
        <w:t>对于设备树节点中的</w:t>
      </w:r>
      <w:r>
        <w:t>interrupts</w:t>
      </w:r>
      <w:r>
        <w:rPr>
          <w:rFonts w:hint="eastAsia"/>
        </w:rPr>
        <w:t>属性，它对应</w:t>
      </w:r>
      <w:r>
        <w:t>IORESOURCE_IRQ</w:t>
      </w:r>
      <w:r>
        <w:rPr>
          <w:rFonts w:hint="eastAsia"/>
        </w:rPr>
        <w:t>类型的资源。</w:t>
      </w:r>
    </w:p>
    <w:p w14:paraId="602137E0" w14:textId="77777777" w:rsidR="000D2D6B" w:rsidRDefault="000D2D6B" w:rsidP="000D2D6B">
      <w:pPr>
        <w:ind w:firstLine="420"/>
      </w:pPr>
    </w:p>
    <w:p w14:paraId="75696E4E" w14:textId="77777777" w:rsidR="000D2D6B" w:rsidRDefault="000D2D6B" w:rsidP="000D2D6B">
      <w:pPr>
        <w:ind w:firstLine="420"/>
      </w:pPr>
    </w:p>
    <w:p w14:paraId="68B98FAF" w14:textId="77777777" w:rsidR="000D2D6B" w:rsidRDefault="000D2D6B" w:rsidP="000D2D6B">
      <w:pPr>
        <w:ind w:firstLine="420"/>
      </w:pPr>
    </w:p>
    <w:p w14:paraId="31CA1566" w14:textId="77777777" w:rsidR="000D2D6B" w:rsidRDefault="000D2D6B" w:rsidP="000D2D6B">
      <w:pPr>
        <w:ind w:firstLine="420"/>
      </w:pPr>
    </w:p>
    <w:p w14:paraId="30A3C851" w14:textId="77777777" w:rsidR="000D2D6B" w:rsidRDefault="000D2D6B" w:rsidP="000D2D6B">
      <w:pPr>
        <w:ind w:firstLine="420"/>
      </w:pPr>
    </w:p>
    <w:p w14:paraId="1648923C" w14:textId="77777777" w:rsidR="000D2D6B" w:rsidRDefault="000D2D6B" w:rsidP="000D2D6B">
      <w:pPr>
        <w:ind w:firstLine="420"/>
      </w:pPr>
    </w:p>
    <w:p w14:paraId="791ED438" w14:textId="77777777" w:rsidR="000D2D6B" w:rsidRDefault="000D2D6B" w:rsidP="000D2D6B">
      <w:pPr>
        <w:ind w:firstLine="420"/>
      </w:pPr>
    </w:p>
    <w:p w14:paraId="2EC0730A" w14:textId="77777777" w:rsidR="000D2D6B" w:rsidRDefault="000D2D6B" w:rsidP="000D2D6B">
      <w:pPr>
        <w:ind w:firstLine="420"/>
      </w:pPr>
    </w:p>
    <w:p w14:paraId="280A0281" w14:textId="77777777" w:rsidR="000D2D6B" w:rsidRDefault="000D2D6B" w:rsidP="000D2D6B">
      <w:pPr>
        <w:pStyle w:val="42"/>
      </w:pPr>
      <w:r>
        <w:rPr>
          <w:rFonts w:hint="eastAsia"/>
        </w:rPr>
        <w:t>11.7.3</w:t>
      </w:r>
      <w:r>
        <w:rPr>
          <w:rFonts w:hint="eastAsia"/>
        </w:rPr>
        <w:tab/>
      </w:r>
      <w:r>
        <w:rPr>
          <w:rFonts w:hint="eastAsia"/>
        </w:rPr>
        <w:t>有些节点不会生成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，怎么访问它们</w:t>
      </w:r>
    </w:p>
    <w:p w14:paraId="230EC75C" w14:textId="77777777" w:rsidR="000D2D6B" w:rsidRDefault="000D2D6B" w:rsidP="000D2D6B">
      <w:pPr>
        <w:ind w:firstLine="420"/>
      </w:pPr>
      <w:r>
        <w:rPr>
          <w:rFonts w:hint="eastAsia"/>
        </w:rPr>
        <w:t>内核会把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文件解析出一系列的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结构体，我们可以直接访问这些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。</w:t>
      </w:r>
    </w:p>
    <w:p w14:paraId="0902EC9E" w14:textId="77777777" w:rsidR="000D2D6B" w:rsidRDefault="000D2D6B" w:rsidP="000D2D6B">
      <w:pPr>
        <w:ind w:firstLine="420"/>
      </w:pPr>
      <w:r>
        <w:rPr>
          <w:rFonts w:hint="eastAsia"/>
        </w:rPr>
        <w:t>内核源码</w:t>
      </w:r>
      <w:proofErr w:type="spellStart"/>
      <w:r>
        <w:rPr>
          <w:rFonts w:hint="eastAsia"/>
        </w:rPr>
        <w:t>i</w:t>
      </w:r>
      <w:r>
        <w:t>ncldue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of.h</w:t>
      </w:r>
      <w:proofErr w:type="spellEnd"/>
      <w:r>
        <w:rPr>
          <w:rFonts w:hint="eastAsia"/>
        </w:rPr>
        <w:t>中声明了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和属性p</w:t>
      </w:r>
      <w:r>
        <w:t>roperty</w:t>
      </w:r>
      <w:r>
        <w:rPr>
          <w:rFonts w:hint="eastAsia"/>
        </w:rPr>
        <w:t>的操作函数，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和p</w:t>
      </w:r>
      <w:r>
        <w:t>roperty</w:t>
      </w:r>
      <w:r>
        <w:rPr>
          <w:rFonts w:hint="eastAsia"/>
        </w:rPr>
        <w:t>的结构体定义如下：</w:t>
      </w:r>
    </w:p>
    <w:p w14:paraId="503C14DB" w14:textId="77777777" w:rsidR="000D2D6B" w:rsidRDefault="000D2D6B" w:rsidP="000D2D6B">
      <w:pPr>
        <w:ind w:firstLine="420"/>
      </w:pPr>
      <w:r>
        <w:rPr>
          <w:noProof/>
        </w:rPr>
        <w:lastRenderedPageBreak/>
        <w:drawing>
          <wp:inline distT="0" distB="0" distL="0" distR="0" wp14:anchorId="4B6419B1" wp14:editId="5A3A7510">
            <wp:extent cx="5274310" cy="2115820"/>
            <wp:effectExtent l="0" t="0" r="2540" b="0"/>
            <wp:docPr id="1401" name="图片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14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CE3" w14:textId="77777777" w:rsidR="000D2D6B" w:rsidRDefault="000D2D6B" w:rsidP="000D2D6B">
      <w:pPr>
        <w:pStyle w:val="51"/>
      </w:pPr>
      <w:r>
        <w:rPr>
          <w:rFonts w:hint="eastAsia"/>
        </w:rPr>
        <w:t>11.7.3.1 找到节点</w:t>
      </w:r>
    </w:p>
    <w:p w14:paraId="0A0A5674" w14:textId="77777777" w:rsidR="000D2D6B" w:rsidRDefault="000D2D6B" w:rsidP="000D2D6B">
      <w:pPr>
        <w:ind w:firstLine="422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of_find_node_by_path</w:t>
      </w:r>
      <w:proofErr w:type="spellEnd"/>
    </w:p>
    <w:p w14:paraId="49A34647" w14:textId="77777777" w:rsidR="000D2D6B" w:rsidRDefault="000D2D6B" w:rsidP="000D2D6B">
      <w:pPr>
        <w:ind w:firstLine="420"/>
      </w:pPr>
      <w:r>
        <w:rPr>
          <w:rFonts w:hint="eastAsia"/>
        </w:rPr>
        <w:t>根据路径找到节点，比如“/”就对应根节点，“/</w:t>
      </w:r>
      <w:r>
        <w:t>memory</w:t>
      </w:r>
      <w:r>
        <w:rPr>
          <w:rFonts w:hint="eastAsia"/>
        </w:rPr>
        <w:t>”对应m</w:t>
      </w:r>
      <w:r>
        <w:t>emory</w:t>
      </w:r>
      <w:r>
        <w:rPr>
          <w:rFonts w:hint="eastAsia"/>
        </w:rPr>
        <w:t>节点。</w:t>
      </w:r>
    </w:p>
    <w:p w14:paraId="17CBFD18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07B93965" w14:textId="77777777" w:rsidR="000D2D6B" w:rsidRDefault="000D2D6B" w:rsidP="000D2D6B">
      <w:pPr>
        <w:shd w:val="clear" w:color="auto" w:fill="C0C0C0"/>
        <w:ind w:firstLine="420"/>
      </w:pPr>
      <w:r>
        <w:t xml:space="preserve">static inline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of_find_node_by_</w:t>
      </w:r>
      <w:proofErr w:type="gramStart"/>
      <w:r>
        <w:t>path</w:t>
      </w:r>
      <w:proofErr w:type="spellEnd"/>
      <w:r>
        <w:t>(</w:t>
      </w:r>
      <w:proofErr w:type="gramEnd"/>
      <w:r>
        <w:t>const char *path);</w:t>
      </w:r>
    </w:p>
    <w:p w14:paraId="67DB8997" w14:textId="77777777" w:rsidR="000D2D6B" w:rsidRDefault="000D2D6B" w:rsidP="000D2D6B">
      <w:pPr>
        <w:ind w:firstLine="420"/>
      </w:pPr>
    </w:p>
    <w:p w14:paraId="6C3A6502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b. </w:t>
      </w:r>
      <w:proofErr w:type="spellStart"/>
      <w:r>
        <w:rPr>
          <w:b/>
          <w:bCs/>
        </w:rPr>
        <w:t>of_find_node_by_name</w:t>
      </w:r>
      <w:proofErr w:type="spellEnd"/>
    </w:p>
    <w:p w14:paraId="1741E0EF" w14:textId="77777777" w:rsidR="000D2D6B" w:rsidRDefault="000D2D6B" w:rsidP="000D2D6B">
      <w:pPr>
        <w:ind w:firstLine="420"/>
      </w:pPr>
      <w:r>
        <w:rPr>
          <w:rFonts w:hint="eastAsia"/>
        </w:rPr>
        <w:t>根据名字找到节点，节点如果定义了n</w:t>
      </w:r>
      <w:r>
        <w:t>ame</w:t>
      </w:r>
      <w:r>
        <w:rPr>
          <w:rFonts w:hint="eastAsia"/>
        </w:rPr>
        <w:t>属性，那我们可以根据名字找到它。</w:t>
      </w:r>
    </w:p>
    <w:p w14:paraId="555EF72E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373D8F0E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of_find_node_by_</w:t>
      </w:r>
      <w:proofErr w:type="gramStart"/>
      <w:r>
        <w:t>name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device_node</w:t>
      </w:r>
      <w:proofErr w:type="spellEnd"/>
      <w:r>
        <w:t xml:space="preserve"> *from,</w:t>
      </w:r>
    </w:p>
    <w:p w14:paraId="4FA5E2C7" w14:textId="77777777" w:rsidR="000D2D6B" w:rsidRDefault="000D2D6B" w:rsidP="000D2D6B">
      <w:pPr>
        <w:shd w:val="clear" w:color="auto" w:fill="C0C0C0"/>
        <w:ind w:firstLine="420"/>
      </w:pPr>
      <w:r>
        <w:tab/>
        <w:t>const char *name);</w:t>
      </w:r>
    </w:p>
    <w:p w14:paraId="29F9CC34" w14:textId="77777777" w:rsidR="000D2D6B" w:rsidRDefault="000D2D6B" w:rsidP="000D2D6B">
      <w:pPr>
        <w:ind w:firstLine="420"/>
      </w:pPr>
    </w:p>
    <w:p w14:paraId="6F1BAD8C" w14:textId="77777777" w:rsidR="000D2D6B" w:rsidRDefault="000D2D6B" w:rsidP="000D2D6B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13DDB8B7" w14:textId="77777777" w:rsidR="000D2D6B" w:rsidRDefault="000D2D6B" w:rsidP="000D2D6B">
      <w:pPr>
        <w:ind w:firstLine="420"/>
      </w:pPr>
      <w:r>
        <w:rPr>
          <w:rFonts w:hint="eastAsia"/>
        </w:rPr>
        <w:t>但是在设备树的官方规范中不建议使用“n</w:t>
      </w:r>
      <w:r>
        <w:t>ame</w:t>
      </w:r>
      <w:r>
        <w:rPr>
          <w:rFonts w:hint="eastAsia"/>
        </w:rPr>
        <w:t>”属性，所以这函数也不建议使用。</w:t>
      </w:r>
    </w:p>
    <w:p w14:paraId="3C040AD7" w14:textId="77777777" w:rsidR="000D2D6B" w:rsidRDefault="000D2D6B" w:rsidP="000D2D6B">
      <w:pPr>
        <w:ind w:firstLine="420"/>
      </w:pPr>
    </w:p>
    <w:p w14:paraId="0220A317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c. </w:t>
      </w:r>
      <w:proofErr w:type="spellStart"/>
      <w:r>
        <w:rPr>
          <w:b/>
          <w:bCs/>
        </w:rPr>
        <w:t>of_find_node_by_type</w:t>
      </w:r>
      <w:proofErr w:type="spellEnd"/>
    </w:p>
    <w:p w14:paraId="391D59AF" w14:textId="77777777" w:rsidR="000D2D6B" w:rsidRDefault="000D2D6B" w:rsidP="000D2D6B">
      <w:pPr>
        <w:ind w:firstLine="420"/>
      </w:pPr>
      <w:r>
        <w:rPr>
          <w:rFonts w:hint="eastAsia"/>
        </w:rPr>
        <w:t>根据类型找到节点，节点如果定义了</w:t>
      </w:r>
      <w:proofErr w:type="spellStart"/>
      <w:r>
        <w:rPr>
          <w:rFonts w:hint="eastAsia"/>
        </w:rPr>
        <w:t>d</w:t>
      </w:r>
      <w:r>
        <w:t>evice_type</w:t>
      </w:r>
      <w:proofErr w:type="spellEnd"/>
      <w:r>
        <w:rPr>
          <w:rFonts w:hint="eastAsia"/>
        </w:rPr>
        <w:t>属性，那我们可以根据类型找到它。</w:t>
      </w:r>
    </w:p>
    <w:p w14:paraId="36066E7C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2FC968B5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of_find_node_by_</w:t>
      </w:r>
      <w:proofErr w:type="gramStart"/>
      <w:r>
        <w:t>type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device_node</w:t>
      </w:r>
      <w:proofErr w:type="spellEnd"/>
      <w:r>
        <w:t xml:space="preserve"> *from,</w:t>
      </w:r>
    </w:p>
    <w:p w14:paraId="5CC2C38A" w14:textId="77777777" w:rsidR="000D2D6B" w:rsidRDefault="000D2D6B" w:rsidP="000D2D6B">
      <w:pPr>
        <w:shd w:val="clear" w:color="auto" w:fill="C0C0C0"/>
        <w:ind w:firstLine="420"/>
      </w:pPr>
      <w:r>
        <w:tab/>
        <w:t>const char *type);</w:t>
      </w:r>
    </w:p>
    <w:p w14:paraId="36D47287" w14:textId="77777777" w:rsidR="000D2D6B" w:rsidRDefault="000D2D6B" w:rsidP="000D2D6B">
      <w:pPr>
        <w:ind w:firstLine="420"/>
      </w:pPr>
    </w:p>
    <w:p w14:paraId="0F3A8661" w14:textId="77777777" w:rsidR="000D2D6B" w:rsidRDefault="000D2D6B" w:rsidP="000D2D6B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5341E8D7" w14:textId="77777777" w:rsidR="000D2D6B" w:rsidRDefault="000D2D6B" w:rsidP="000D2D6B">
      <w:pPr>
        <w:ind w:firstLine="420"/>
      </w:pPr>
      <w:r>
        <w:rPr>
          <w:rFonts w:hint="eastAsia"/>
        </w:rPr>
        <w:t>但是在设备树的官方规范中不建议使用“</w:t>
      </w:r>
      <w:proofErr w:type="spellStart"/>
      <w:r>
        <w:t>device_type</w:t>
      </w:r>
      <w:proofErr w:type="spellEnd"/>
      <w:r>
        <w:rPr>
          <w:rFonts w:hint="eastAsia"/>
        </w:rPr>
        <w:t>”属性，所以这函数也不建议使用。</w:t>
      </w:r>
    </w:p>
    <w:p w14:paraId="228E6363" w14:textId="77777777" w:rsidR="000D2D6B" w:rsidRDefault="000D2D6B" w:rsidP="000D2D6B">
      <w:pPr>
        <w:ind w:firstLine="420"/>
      </w:pPr>
    </w:p>
    <w:p w14:paraId="4B879A4A" w14:textId="77777777" w:rsidR="000D2D6B" w:rsidRDefault="000D2D6B" w:rsidP="000D2D6B">
      <w:pPr>
        <w:ind w:firstLine="420"/>
      </w:pPr>
    </w:p>
    <w:p w14:paraId="2C36F41B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d. </w:t>
      </w:r>
      <w:proofErr w:type="spellStart"/>
      <w:r>
        <w:rPr>
          <w:b/>
          <w:bCs/>
        </w:rPr>
        <w:t>of_find_compatible_node</w:t>
      </w:r>
      <w:proofErr w:type="spellEnd"/>
    </w:p>
    <w:p w14:paraId="533F86E0" w14:textId="77777777" w:rsidR="000D2D6B" w:rsidRDefault="000D2D6B" w:rsidP="000D2D6B">
      <w:pPr>
        <w:ind w:firstLine="420"/>
      </w:pPr>
      <w:r>
        <w:rPr>
          <w:rFonts w:hint="eastAsia"/>
        </w:rPr>
        <w:t>根据</w:t>
      </w:r>
      <w:r>
        <w:t>compatible</w:t>
      </w:r>
      <w:r>
        <w:rPr>
          <w:rFonts w:hint="eastAsia"/>
        </w:rPr>
        <w:t>找到节点，节点如果定义了</w:t>
      </w:r>
      <w:r>
        <w:t>compatible</w:t>
      </w:r>
      <w:r>
        <w:rPr>
          <w:rFonts w:hint="eastAsia"/>
        </w:rPr>
        <w:t>属性，那我们可以根据</w:t>
      </w:r>
      <w:r>
        <w:t>compatible</w:t>
      </w:r>
      <w:r>
        <w:rPr>
          <w:rFonts w:hint="eastAsia"/>
        </w:rPr>
        <w:t>属性找到它。</w:t>
      </w:r>
    </w:p>
    <w:p w14:paraId="47261BC3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1C03E042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of_find_compatible_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device_node</w:t>
      </w:r>
      <w:proofErr w:type="spellEnd"/>
      <w:r>
        <w:t xml:space="preserve"> *from,</w:t>
      </w:r>
    </w:p>
    <w:p w14:paraId="5BBF0457" w14:textId="77777777" w:rsidR="000D2D6B" w:rsidRDefault="000D2D6B" w:rsidP="000D2D6B">
      <w:pPr>
        <w:shd w:val="clear" w:color="auto" w:fill="C0C0C0"/>
        <w:ind w:firstLine="420"/>
      </w:pPr>
      <w:r>
        <w:tab/>
        <w:t>const char *type, const char *</w:t>
      </w:r>
      <w:proofErr w:type="spellStart"/>
      <w:r>
        <w:t>compat</w:t>
      </w:r>
      <w:proofErr w:type="spellEnd"/>
      <w:r>
        <w:t>);</w:t>
      </w:r>
    </w:p>
    <w:p w14:paraId="4A165891" w14:textId="77777777" w:rsidR="000D2D6B" w:rsidRDefault="000D2D6B" w:rsidP="000D2D6B">
      <w:pPr>
        <w:ind w:firstLine="420"/>
      </w:pPr>
    </w:p>
    <w:p w14:paraId="5650A025" w14:textId="77777777" w:rsidR="000D2D6B" w:rsidRDefault="000D2D6B" w:rsidP="000D2D6B">
      <w:pPr>
        <w:ind w:firstLine="420"/>
      </w:pPr>
      <w:r>
        <w:rPr>
          <w:rFonts w:hint="eastAsia"/>
        </w:rPr>
        <w:lastRenderedPageBreak/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6E1C93BD" w14:textId="77777777" w:rsidR="000D2D6B" w:rsidRDefault="000D2D6B" w:rsidP="000D2D6B">
      <w:pPr>
        <w:ind w:firstLine="420"/>
      </w:pPr>
      <w:r>
        <w:rPr>
          <w:rFonts w:hint="eastAsia"/>
        </w:rPr>
        <w:t>参数</w:t>
      </w:r>
      <w:proofErr w:type="spellStart"/>
      <w:r>
        <w:t>compat</w:t>
      </w:r>
      <w:proofErr w:type="spellEnd"/>
      <w:r>
        <w:rPr>
          <w:rFonts w:hint="eastAsia"/>
        </w:rPr>
        <w:t>是一个字符串，用来指定</w:t>
      </w:r>
      <w:r>
        <w:t>compatible</w:t>
      </w:r>
      <w:r>
        <w:rPr>
          <w:rFonts w:hint="eastAsia"/>
        </w:rPr>
        <w:t>属性的值；</w:t>
      </w:r>
    </w:p>
    <w:p w14:paraId="595CB3DE" w14:textId="77777777" w:rsidR="000D2D6B" w:rsidRDefault="000D2D6B" w:rsidP="000D2D6B">
      <w:pPr>
        <w:ind w:firstLine="420"/>
      </w:pPr>
      <w:r>
        <w:rPr>
          <w:rFonts w:hint="eastAsia"/>
        </w:rPr>
        <w:t>参数</w:t>
      </w:r>
      <w:r>
        <w:t>type</w:t>
      </w:r>
      <w:r>
        <w:rPr>
          <w:rFonts w:hint="eastAsia"/>
        </w:rPr>
        <w:t>是一个字符串，用来指定</w:t>
      </w:r>
      <w:proofErr w:type="spellStart"/>
      <w:r>
        <w:rPr>
          <w:rFonts w:hint="eastAsia"/>
        </w:rPr>
        <w:t>d</w:t>
      </w:r>
      <w:r>
        <w:t>evice_type</w:t>
      </w:r>
      <w:proofErr w:type="spellEnd"/>
      <w:r>
        <w:rPr>
          <w:rFonts w:hint="eastAsia"/>
        </w:rPr>
        <w:t>属性的值，可以传入N</w:t>
      </w:r>
      <w:r>
        <w:t>ULL</w:t>
      </w:r>
      <w:r>
        <w:rPr>
          <w:rFonts w:hint="eastAsia"/>
        </w:rPr>
        <w:t>。</w:t>
      </w:r>
    </w:p>
    <w:p w14:paraId="546D2F61" w14:textId="77777777" w:rsidR="000D2D6B" w:rsidRDefault="000D2D6B" w:rsidP="000D2D6B">
      <w:pPr>
        <w:ind w:firstLine="420"/>
      </w:pPr>
    </w:p>
    <w:p w14:paraId="7BBF6D02" w14:textId="77777777" w:rsidR="000D2D6B" w:rsidRDefault="000D2D6B" w:rsidP="000D2D6B">
      <w:pPr>
        <w:ind w:firstLine="420"/>
      </w:pPr>
    </w:p>
    <w:p w14:paraId="79C5DE95" w14:textId="77777777" w:rsidR="000D2D6B" w:rsidRDefault="000D2D6B" w:rsidP="000D2D6B">
      <w:pPr>
        <w:ind w:firstLine="420"/>
      </w:pPr>
    </w:p>
    <w:p w14:paraId="36F8F9E2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e. </w:t>
      </w:r>
      <w:proofErr w:type="spellStart"/>
      <w:r>
        <w:rPr>
          <w:b/>
          <w:bCs/>
        </w:rPr>
        <w:t>of_find_node_by_phandle</w:t>
      </w:r>
      <w:proofErr w:type="spellEnd"/>
    </w:p>
    <w:p w14:paraId="08972168" w14:textId="77777777" w:rsidR="000D2D6B" w:rsidRDefault="000D2D6B" w:rsidP="000D2D6B">
      <w:pPr>
        <w:ind w:firstLine="420"/>
      </w:pPr>
      <w:r>
        <w:rPr>
          <w:rFonts w:hint="eastAsia"/>
        </w:rPr>
        <w:t>根据</w:t>
      </w:r>
      <w:proofErr w:type="spellStart"/>
      <w:r>
        <w:t>phandle</w:t>
      </w:r>
      <w:proofErr w:type="spellEnd"/>
      <w:r>
        <w:rPr>
          <w:rFonts w:hint="eastAsia"/>
        </w:rPr>
        <w:t>找到节点。</w:t>
      </w:r>
    </w:p>
    <w:p w14:paraId="28E93F24" w14:textId="77777777" w:rsidR="000D2D6B" w:rsidRDefault="000D2D6B" w:rsidP="000D2D6B">
      <w:pPr>
        <w:ind w:firstLine="420"/>
      </w:pPr>
      <w:proofErr w:type="spellStart"/>
      <w:r>
        <w:t>dts</w:t>
      </w:r>
      <w:proofErr w:type="spellEnd"/>
      <w:r>
        <w:rPr>
          <w:rFonts w:hint="eastAsia"/>
        </w:rPr>
        <w:t>文件被编译为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rPr>
          <w:rFonts w:hint="eastAsia"/>
        </w:rPr>
        <w:t>文件时，每一个节点都有一个数字I</w:t>
      </w:r>
      <w:r>
        <w:t>D</w:t>
      </w:r>
      <w:r>
        <w:rPr>
          <w:rFonts w:hint="eastAsia"/>
        </w:rPr>
        <w:t>，这些数字I</w:t>
      </w:r>
      <w:r>
        <w:t>D</w:t>
      </w:r>
      <w:r>
        <w:rPr>
          <w:rFonts w:hint="eastAsia"/>
        </w:rPr>
        <w:t>彼此不同。可以使用数字I</w:t>
      </w:r>
      <w:r>
        <w:t>D</w:t>
      </w:r>
      <w:r>
        <w:rPr>
          <w:rFonts w:hint="eastAsia"/>
        </w:rPr>
        <w:t>来找到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。这些数字</w:t>
      </w:r>
      <w:r>
        <w:t>ID</w:t>
      </w:r>
      <w:r>
        <w:rPr>
          <w:rFonts w:hint="eastAsia"/>
        </w:rPr>
        <w:t>就是</w:t>
      </w:r>
      <w:proofErr w:type="spellStart"/>
      <w:r>
        <w:t>phandle</w:t>
      </w:r>
      <w:proofErr w:type="spellEnd"/>
      <w:r>
        <w:rPr>
          <w:rFonts w:hint="eastAsia"/>
        </w:rPr>
        <w:t>。</w:t>
      </w:r>
    </w:p>
    <w:p w14:paraId="17280FF0" w14:textId="77777777" w:rsidR="000D2D6B" w:rsidRDefault="000D2D6B" w:rsidP="000D2D6B">
      <w:pPr>
        <w:ind w:firstLine="420"/>
      </w:pPr>
    </w:p>
    <w:p w14:paraId="76F82514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28B367A1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of_find_node_by_</w:t>
      </w:r>
      <w:proofErr w:type="gramStart"/>
      <w:r>
        <w:t>phandle</w:t>
      </w:r>
      <w:proofErr w:type="spellEnd"/>
      <w:r>
        <w:t>(</w:t>
      </w:r>
      <w:proofErr w:type="spellStart"/>
      <w:proofErr w:type="gramEnd"/>
      <w:r>
        <w:t>phandle</w:t>
      </w:r>
      <w:proofErr w:type="spellEnd"/>
      <w:r>
        <w:t xml:space="preserve"> handle);</w:t>
      </w:r>
    </w:p>
    <w:p w14:paraId="059B4C9B" w14:textId="77777777" w:rsidR="000D2D6B" w:rsidRDefault="000D2D6B" w:rsidP="000D2D6B">
      <w:pPr>
        <w:ind w:firstLine="420"/>
      </w:pPr>
    </w:p>
    <w:p w14:paraId="31D683DE" w14:textId="77777777" w:rsidR="000D2D6B" w:rsidRDefault="000D2D6B" w:rsidP="000D2D6B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0D8D9FE9" w14:textId="77777777" w:rsidR="000D2D6B" w:rsidRDefault="000D2D6B" w:rsidP="000D2D6B">
      <w:pPr>
        <w:ind w:firstLine="420"/>
      </w:pPr>
    </w:p>
    <w:p w14:paraId="0D3C7355" w14:textId="77777777" w:rsidR="000D2D6B" w:rsidRDefault="000D2D6B" w:rsidP="000D2D6B">
      <w:pPr>
        <w:ind w:firstLine="422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of_get_parent</w:t>
      </w:r>
      <w:proofErr w:type="spellEnd"/>
    </w:p>
    <w:p w14:paraId="63213481" w14:textId="77777777" w:rsidR="000D2D6B" w:rsidRDefault="000D2D6B" w:rsidP="000D2D6B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的父节点。</w:t>
      </w:r>
    </w:p>
    <w:p w14:paraId="0BE834A6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66387A7A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of_get_</w:t>
      </w:r>
      <w:proofErr w:type="gramStart"/>
      <w:r>
        <w:t>parent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*node);</w:t>
      </w:r>
    </w:p>
    <w:p w14:paraId="1FBF80AD" w14:textId="77777777" w:rsidR="000D2D6B" w:rsidRDefault="000D2D6B" w:rsidP="000D2D6B">
      <w:pPr>
        <w:ind w:firstLine="420"/>
      </w:pPr>
    </w:p>
    <w:p w14:paraId="10B824F9" w14:textId="77777777" w:rsidR="000D2D6B" w:rsidRDefault="000D2D6B" w:rsidP="000D2D6B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036F19CF" w14:textId="77777777" w:rsidR="000D2D6B" w:rsidRDefault="000D2D6B" w:rsidP="000D2D6B">
      <w:pPr>
        <w:ind w:firstLine="420"/>
      </w:pPr>
    </w:p>
    <w:p w14:paraId="583DDA43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g. </w:t>
      </w:r>
      <w:proofErr w:type="spellStart"/>
      <w:r>
        <w:rPr>
          <w:b/>
          <w:bCs/>
        </w:rPr>
        <w:t>of_get_next_parent</w:t>
      </w:r>
      <w:proofErr w:type="spellEnd"/>
    </w:p>
    <w:p w14:paraId="57EB21CB" w14:textId="77777777" w:rsidR="000D2D6B" w:rsidRDefault="000D2D6B" w:rsidP="000D2D6B">
      <w:pPr>
        <w:ind w:firstLine="420"/>
      </w:pPr>
      <w:r>
        <w:rPr>
          <w:rFonts w:hint="eastAsia"/>
        </w:rPr>
        <w:t>这个函数</w:t>
      </w:r>
      <w:proofErr w:type="gramStart"/>
      <w:r>
        <w:rPr>
          <w:rFonts w:hint="eastAsia"/>
        </w:rPr>
        <w:t>名比较</w:t>
      </w:r>
      <w:proofErr w:type="gramEnd"/>
      <w:r>
        <w:rPr>
          <w:rFonts w:hint="eastAsia"/>
        </w:rPr>
        <w:t>奇怪，怎么可能有“n</w:t>
      </w:r>
      <w:r>
        <w:t>ext parent</w:t>
      </w:r>
      <w:r>
        <w:rPr>
          <w:rFonts w:hint="eastAsia"/>
        </w:rPr>
        <w:t>”？</w:t>
      </w:r>
    </w:p>
    <w:p w14:paraId="727C4056" w14:textId="77777777" w:rsidR="000D2D6B" w:rsidRDefault="000D2D6B" w:rsidP="000D2D6B">
      <w:pPr>
        <w:ind w:firstLine="420"/>
      </w:pPr>
      <w:r>
        <w:rPr>
          <w:rFonts w:hint="eastAsia"/>
        </w:rPr>
        <w:t>它实际上也是找到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的父节点，跟</w:t>
      </w:r>
      <w:proofErr w:type="spellStart"/>
      <w:r>
        <w:t>of_get_parent</w:t>
      </w:r>
      <w:proofErr w:type="spellEnd"/>
      <w:r>
        <w:rPr>
          <w:rFonts w:hint="eastAsia"/>
        </w:rPr>
        <w:t>的返回结果是一样的。</w:t>
      </w:r>
    </w:p>
    <w:p w14:paraId="23BD0A0C" w14:textId="77777777" w:rsidR="000D2D6B" w:rsidRDefault="000D2D6B" w:rsidP="000D2D6B">
      <w:pPr>
        <w:ind w:firstLine="420"/>
      </w:pPr>
      <w:r>
        <w:rPr>
          <w:rFonts w:hint="eastAsia"/>
        </w:rPr>
        <w:t>差别在于它多调用下列函数，把n</w:t>
      </w:r>
      <w:r>
        <w:t>ode</w:t>
      </w:r>
      <w:r>
        <w:rPr>
          <w:rFonts w:hint="eastAsia"/>
        </w:rPr>
        <w:t>节点的引用计数减少了1。这意味着调用</w:t>
      </w:r>
      <w:proofErr w:type="spellStart"/>
      <w:r>
        <w:t>of_get_next_parent</w:t>
      </w:r>
      <w:proofErr w:type="spellEnd"/>
      <w:r>
        <w:rPr>
          <w:rFonts w:hint="eastAsia"/>
        </w:rPr>
        <w:t>之后，你不再需要调用</w:t>
      </w:r>
      <w:proofErr w:type="spellStart"/>
      <w:r>
        <w:t>of_node_put</w:t>
      </w:r>
      <w:proofErr w:type="spellEnd"/>
      <w:r>
        <w:rPr>
          <w:rFonts w:hint="eastAsia"/>
        </w:rPr>
        <w:t>释放n</w:t>
      </w:r>
      <w:r>
        <w:t>ode</w:t>
      </w:r>
      <w:r>
        <w:rPr>
          <w:rFonts w:hint="eastAsia"/>
        </w:rPr>
        <w:t>节点。</w:t>
      </w:r>
    </w:p>
    <w:p w14:paraId="263729EE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of_node_put</w:t>
      </w:r>
      <w:proofErr w:type="spellEnd"/>
      <w:r>
        <w:t>(node);</w:t>
      </w:r>
    </w:p>
    <w:p w14:paraId="2D505273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7D77C816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of_get_next_</w:t>
      </w:r>
      <w:proofErr w:type="gramStart"/>
      <w:r>
        <w:t>parent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device_node</w:t>
      </w:r>
      <w:proofErr w:type="spellEnd"/>
      <w:r>
        <w:t xml:space="preserve"> *node);</w:t>
      </w:r>
    </w:p>
    <w:p w14:paraId="7743EAAD" w14:textId="77777777" w:rsidR="000D2D6B" w:rsidRDefault="000D2D6B" w:rsidP="000D2D6B">
      <w:pPr>
        <w:ind w:firstLine="420"/>
      </w:pPr>
    </w:p>
    <w:p w14:paraId="038EE444" w14:textId="77777777" w:rsidR="000D2D6B" w:rsidRDefault="000D2D6B" w:rsidP="000D2D6B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1BD7AA18" w14:textId="77777777" w:rsidR="000D2D6B" w:rsidRDefault="000D2D6B" w:rsidP="000D2D6B">
      <w:pPr>
        <w:ind w:firstLine="420"/>
      </w:pPr>
    </w:p>
    <w:p w14:paraId="3BA526B2" w14:textId="77777777" w:rsidR="000D2D6B" w:rsidRDefault="000D2D6B" w:rsidP="000D2D6B">
      <w:pPr>
        <w:ind w:firstLine="420"/>
      </w:pPr>
    </w:p>
    <w:p w14:paraId="49CA5B8C" w14:textId="77777777" w:rsidR="000D2D6B" w:rsidRDefault="000D2D6B" w:rsidP="000D2D6B">
      <w:pPr>
        <w:ind w:firstLine="420"/>
      </w:pPr>
    </w:p>
    <w:p w14:paraId="7326DE60" w14:textId="77777777" w:rsidR="000D2D6B" w:rsidRDefault="000D2D6B" w:rsidP="000D2D6B">
      <w:pPr>
        <w:ind w:firstLine="420"/>
      </w:pPr>
    </w:p>
    <w:p w14:paraId="352E04E2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h. </w:t>
      </w:r>
      <w:proofErr w:type="spellStart"/>
      <w:r>
        <w:rPr>
          <w:b/>
          <w:bCs/>
        </w:rPr>
        <w:t>of_get_next_child</w:t>
      </w:r>
      <w:proofErr w:type="spellEnd"/>
    </w:p>
    <w:p w14:paraId="417E1D41" w14:textId="77777777" w:rsidR="000D2D6B" w:rsidRDefault="000D2D6B" w:rsidP="000D2D6B">
      <w:pPr>
        <w:ind w:firstLine="420"/>
      </w:pPr>
      <w:r>
        <w:rPr>
          <w:rFonts w:hint="eastAsia"/>
        </w:rPr>
        <w:t>取出下一个子节点。</w:t>
      </w:r>
    </w:p>
    <w:p w14:paraId="1E352793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783BE786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of_get_next_</w:t>
      </w:r>
      <w:proofErr w:type="gramStart"/>
      <w:r>
        <w:t>child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*node,</w:t>
      </w:r>
    </w:p>
    <w:p w14:paraId="2D2DF791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);</w:t>
      </w:r>
    </w:p>
    <w:p w14:paraId="577F4121" w14:textId="77777777" w:rsidR="000D2D6B" w:rsidRDefault="000D2D6B" w:rsidP="000D2D6B">
      <w:pPr>
        <w:ind w:firstLine="420"/>
      </w:pPr>
    </w:p>
    <w:p w14:paraId="47F26575" w14:textId="77777777" w:rsidR="000D2D6B" w:rsidRDefault="000D2D6B" w:rsidP="000D2D6B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392B0482" w14:textId="77777777" w:rsidR="000D2D6B" w:rsidRDefault="000D2D6B" w:rsidP="000D2D6B">
      <w:pPr>
        <w:ind w:firstLine="420"/>
      </w:pPr>
      <w:proofErr w:type="spellStart"/>
      <w:r>
        <w:rPr>
          <w:rFonts w:hint="eastAsia"/>
        </w:rPr>
        <w:lastRenderedPageBreak/>
        <w:t>p</w:t>
      </w:r>
      <w:r>
        <w:t>rev</w:t>
      </w:r>
      <w:proofErr w:type="spellEnd"/>
      <w:r>
        <w:rPr>
          <w:rFonts w:hint="eastAsia"/>
        </w:rPr>
        <w:t>表示上一个子节点，设为N</w:t>
      </w:r>
      <w:r>
        <w:t>ULL</w:t>
      </w:r>
      <w:r>
        <w:rPr>
          <w:rFonts w:hint="eastAsia"/>
        </w:rPr>
        <w:t>时表示想找到第1个子节点。</w:t>
      </w:r>
    </w:p>
    <w:p w14:paraId="4258C23F" w14:textId="77777777" w:rsidR="000D2D6B" w:rsidRDefault="000D2D6B" w:rsidP="000D2D6B">
      <w:pPr>
        <w:ind w:firstLine="420"/>
      </w:pPr>
    </w:p>
    <w:p w14:paraId="6220CE9D" w14:textId="77777777" w:rsidR="000D2D6B" w:rsidRDefault="000D2D6B" w:rsidP="000D2D6B">
      <w:pPr>
        <w:ind w:firstLine="420"/>
      </w:pPr>
      <w:r>
        <w:rPr>
          <w:rFonts w:hint="eastAsia"/>
        </w:rPr>
        <w:t>不断调用</w:t>
      </w:r>
      <w:proofErr w:type="spellStart"/>
      <w:r>
        <w:t>of_get_next_child</w:t>
      </w:r>
      <w:proofErr w:type="spellEnd"/>
      <w:r>
        <w:rPr>
          <w:rFonts w:hint="eastAsia"/>
        </w:rPr>
        <w:t>时，不断更新p</w:t>
      </w:r>
      <w:r>
        <w:t>re</w:t>
      </w:r>
      <w:r>
        <w:rPr>
          <w:rFonts w:hint="eastAsia"/>
        </w:rPr>
        <w:t>参数，就可以得到所有的子节点。</w:t>
      </w:r>
    </w:p>
    <w:p w14:paraId="1FA3542C" w14:textId="77777777" w:rsidR="000D2D6B" w:rsidRDefault="000D2D6B" w:rsidP="000D2D6B">
      <w:pPr>
        <w:ind w:firstLine="420"/>
      </w:pPr>
    </w:p>
    <w:p w14:paraId="57E0EE7B" w14:textId="77777777" w:rsidR="000D2D6B" w:rsidRDefault="000D2D6B" w:rsidP="000D2D6B">
      <w:pPr>
        <w:ind w:firstLine="422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of_get_next_available_child</w:t>
      </w:r>
      <w:proofErr w:type="spellEnd"/>
    </w:p>
    <w:p w14:paraId="6B29BDFF" w14:textId="77777777" w:rsidR="000D2D6B" w:rsidRDefault="000D2D6B" w:rsidP="000D2D6B">
      <w:pPr>
        <w:ind w:firstLine="420"/>
      </w:pPr>
      <w:r>
        <w:rPr>
          <w:rFonts w:hint="eastAsia"/>
        </w:rPr>
        <w:t>取出下一个“可用”的子节点，有些节点的s</w:t>
      </w:r>
      <w:r>
        <w:t>tatus</w:t>
      </w:r>
      <w:r>
        <w:rPr>
          <w:rFonts w:hint="eastAsia"/>
        </w:rPr>
        <w:t>是“</w:t>
      </w:r>
      <w:r>
        <w:t>disabled</w:t>
      </w:r>
      <w:r>
        <w:rPr>
          <w:rFonts w:hint="eastAsia"/>
        </w:rPr>
        <w:t>”，那就会跳过这些节点。</w:t>
      </w:r>
    </w:p>
    <w:p w14:paraId="3B6ACD42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0B512CEE" w14:textId="77777777" w:rsidR="000D2D6B" w:rsidRDefault="000D2D6B" w:rsidP="000D2D6B">
      <w:pPr>
        <w:shd w:val="clear" w:color="auto" w:fill="C0C0C0"/>
        <w:ind w:firstLine="420"/>
      </w:pPr>
      <w:r>
        <w:t xml:space="preserve">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of_get_next_available_</w:t>
      </w:r>
      <w:proofErr w:type="gramStart"/>
      <w:r>
        <w:t>child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*node,</w:t>
      </w:r>
    </w:p>
    <w:p w14:paraId="443552AB" w14:textId="77777777" w:rsidR="000D2D6B" w:rsidRDefault="000D2D6B" w:rsidP="000D2D6B">
      <w:pPr>
        <w:shd w:val="clear" w:color="auto" w:fill="C0C0C0"/>
        <w:ind w:firstLine="420"/>
      </w:pPr>
      <w:r>
        <w:tab/>
        <w:t xml:space="preserve">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);</w:t>
      </w:r>
    </w:p>
    <w:p w14:paraId="4CB14A67" w14:textId="77777777" w:rsidR="000D2D6B" w:rsidRDefault="000D2D6B" w:rsidP="000D2D6B">
      <w:pPr>
        <w:ind w:firstLine="420"/>
      </w:pPr>
    </w:p>
    <w:p w14:paraId="48803AEB" w14:textId="77777777" w:rsidR="000D2D6B" w:rsidRDefault="000D2D6B" w:rsidP="000D2D6B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7A61199E" w14:textId="77777777" w:rsidR="000D2D6B" w:rsidRDefault="000D2D6B" w:rsidP="000D2D6B">
      <w:pPr>
        <w:ind w:firstLine="420"/>
      </w:pPr>
      <w:proofErr w:type="spellStart"/>
      <w:r>
        <w:rPr>
          <w:rFonts w:hint="eastAsia"/>
        </w:rPr>
        <w:t>p</w:t>
      </w:r>
      <w:r>
        <w:t>rev</w:t>
      </w:r>
      <w:proofErr w:type="spellEnd"/>
      <w:r>
        <w:rPr>
          <w:rFonts w:hint="eastAsia"/>
        </w:rPr>
        <w:t>表示上一个子节点，设为N</w:t>
      </w:r>
      <w:r>
        <w:t>ULL</w:t>
      </w:r>
      <w:r>
        <w:rPr>
          <w:rFonts w:hint="eastAsia"/>
        </w:rPr>
        <w:t>时表示想找到第1个子节点。</w:t>
      </w:r>
    </w:p>
    <w:p w14:paraId="7A20B0D7" w14:textId="77777777" w:rsidR="000D2D6B" w:rsidRDefault="000D2D6B" w:rsidP="000D2D6B">
      <w:pPr>
        <w:ind w:firstLine="420"/>
      </w:pPr>
    </w:p>
    <w:p w14:paraId="532D1E6B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j. </w:t>
      </w:r>
      <w:proofErr w:type="spellStart"/>
      <w:r>
        <w:rPr>
          <w:b/>
          <w:bCs/>
        </w:rPr>
        <w:t>of_get_child_by_name</w:t>
      </w:r>
      <w:proofErr w:type="spellEnd"/>
    </w:p>
    <w:p w14:paraId="04F4C185" w14:textId="77777777" w:rsidR="000D2D6B" w:rsidRDefault="000D2D6B" w:rsidP="000D2D6B">
      <w:pPr>
        <w:ind w:firstLine="420"/>
      </w:pPr>
      <w:r>
        <w:rPr>
          <w:rFonts w:hint="eastAsia"/>
        </w:rPr>
        <w:t>根据名字取出子节点。</w:t>
      </w:r>
    </w:p>
    <w:p w14:paraId="3CB0CC34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6596CC44" w14:textId="77777777" w:rsidR="000D2D6B" w:rsidRDefault="000D2D6B" w:rsidP="000D2D6B">
      <w:pPr>
        <w:shd w:val="clear" w:color="auto" w:fill="C0C0C0"/>
        <w:ind w:firstLine="420"/>
      </w:pPr>
      <w:r>
        <w:t xml:space="preserve">extern 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of_get_child_by_</w:t>
      </w:r>
      <w:proofErr w:type="gramStart"/>
      <w:r>
        <w:t>name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*node,</w:t>
      </w:r>
    </w:p>
    <w:p w14:paraId="652743B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*name);</w:t>
      </w:r>
    </w:p>
    <w:p w14:paraId="2E5CA1DD" w14:textId="77777777" w:rsidR="000D2D6B" w:rsidRDefault="000D2D6B" w:rsidP="000D2D6B">
      <w:pPr>
        <w:ind w:firstLine="420"/>
      </w:pPr>
    </w:p>
    <w:p w14:paraId="32BA567B" w14:textId="77777777" w:rsidR="000D2D6B" w:rsidRDefault="000D2D6B" w:rsidP="000D2D6B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31947331" w14:textId="77777777" w:rsidR="000D2D6B" w:rsidRDefault="000D2D6B" w:rsidP="000D2D6B">
      <w:pPr>
        <w:ind w:firstLine="420"/>
      </w:pPr>
      <w:r>
        <w:t>name</w:t>
      </w:r>
      <w:r>
        <w:rPr>
          <w:rFonts w:hint="eastAsia"/>
        </w:rPr>
        <w:t>表示子节点的名字。</w:t>
      </w:r>
    </w:p>
    <w:p w14:paraId="2713F5B8" w14:textId="77777777" w:rsidR="000D2D6B" w:rsidRDefault="000D2D6B" w:rsidP="000D2D6B">
      <w:pPr>
        <w:ind w:firstLine="420"/>
      </w:pPr>
    </w:p>
    <w:p w14:paraId="43C6624B" w14:textId="77777777" w:rsidR="000D2D6B" w:rsidRDefault="000D2D6B" w:rsidP="000D2D6B">
      <w:pPr>
        <w:ind w:firstLine="420"/>
      </w:pPr>
    </w:p>
    <w:p w14:paraId="2CB5B7E8" w14:textId="77777777" w:rsidR="000D2D6B" w:rsidRDefault="000D2D6B" w:rsidP="000D2D6B">
      <w:pPr>
        <w:ind w:firstLine="420"/>
      </w:pPr>
    </w:p>
    <w:p w14:paraId="525CFEE5" w14:textId="77777777" w:rsidR="000D2D6B" w:rsidRDefault="000D2D6B" w:rsidP="000D2D6B">
      <w:pPr>
        <w:ind w:firstLine="420"/>
      </w:pPr>
    </w:p>
    <w:p w14:paraId="54AB7932" w14:textId="77777777" w:rsidR="000D2D6B" w:rsidRDefault="000D2D6B" w:rsidP="000D2D6B">
      <w:pPr>
        <w:ind w:firstLine="420"/>
      </w:pPr>
    </w:p>
    <w:p w14:paraId="5155637B" w14:textId="77777777" w:rsidR="000D2D6B" w:rsidRDefault="000D2D6B" w:rsidP="000D2D6B">
      <w:pPr>
        <w:ind w:firstLine="420"/>
      </w:pPr>
    </w:p>
    <w:p w14:paraId="53D64A3D" w14:textId="77777777" w:rsidR="000D2D6B" w:rsidRDefault="000D2D6B" w:rsidP="000D2D6B">
      <w:pPr>
        <w:ind w:firstLine="420"/>
      </w:pPr>
    </w:p>
    <w:p w14:paraId="5EEAD6DB" w14:textId="77777777" w:rsidR="000D2D6B" w:rsidRDefault="000D2D6B" w:rsidP="000D2D6B">
      <w:pPr>
        <w:ind w:firstLine="420"/>
      </w:pPr>
    </w:p>
    <w:p w14:paraId="72418172" w14:textId="77777777" w:rsidR="000D2D6B" w:rsidRDefault="000D2D6B" w:rsidP="000D2D6B">
      <w:pPr>
        <w:ind w:firstLine="420"/>
      </w:pPr>
    </w:p>
    <w:p w14:paraId="560FF636" w14:textId="77777777" w:rsidR="000D2D6B" w:rsidRDefault="000D2D6B" w:rsidP="000D2D6B">
      <w:pPr>
        <w:ind w:firstLine="420"/>
      </w:pPr>
    </w:p>
    <w:p w14:paraId="3D6562F0" w14:textId="77777777" w:rsidR="000D2D6B" w:rsidRDefault="000D2D6B" w:rsidP="000D2D6B">
      <w:pPr>
        <w:ind w:firstLine="420"/>
      </w:pPr>
    </w:p>
    <w:p w14:paraId="75916B8C" w14:textId="77777777" w:rsidR="000D2D6B" w:rsidRDefault="000D2D6B" w:rsidP="000D2D6B">
      <w:pPr>
        <w:ind w:firstLine="420"/>
      </w:pPr>
    </w:p>
    <w:p w14:paraId="66D7DC4F" w14:textId="77777777" w:rsidR="000D2D6B" w:rsidRDefault="000D2D6B" w:rsidP="000D2D6B">
      <w:pPr>
        <w:ind w:firstLine="420"/>
      </w:pPr>
    </w:p>
    <w:p w14:paraId="022BA5AF" w14:textId="77777777" w:rsidR="000D2D6B" w:rsidRDefault="000D2D6B" w:rsidP="000D2D6B">
      <w:pPr>
        <w:ind w:firstLine="420"/>
      </w:pPr>
    </w:p>
    <w:p w14:paraId="5F7FDC06" w14:textId="77777777" w:rsidR="000D2D6B" w:rsidRDefault="000D2D6B" w:rsidP="000D2D6B">
      <w:pPr>
        <w:ind w:firstLine="420"/>
      </w:pPr>
    </w:p>
    <w:p w14:paraId="4728CDE3" w14:textId="77777777" w:rsidR="000D2D6B" w:rsidRDefault="000D2D6B" w:rsidP="000D2D6B">
      <w:pPr>
        <w:ind w:firstLine="420"/>
      </w:pPr>
    </w:p>
    <w:p w14:paraId="036F6A0A" w14:textId="77777777" w:rsidR="000D2D6B" w:rsidRDefault="000D2D6B" w:rsidP="000D2D6B">
      <w:pPr>
        <w:ind w:firstLine="420"/>
      </w:pPr>
    </w:p>
    <w:p w14:paraId="6443BCAD" w14:textId="77777777" w:rsidR="000D2D6B" w:rsidRDefault="000D2D6B" w:rsidP="000D2D6B">
      <w:pPr>
        <w:ind w:firstLine="420"/>
      </w:pPr>
    </w:p>
    <w:p w14:paraId="15AA17C9" w14:textId="77777777" w:rsidR="000D2D6B" w:rsidRDefault="000D2D6B" w:rsidP="000D2D6B">
      <w:pPr>
        <w:ind w:firstLine="420"/>
      </w:pPr>
    </w:p>
    <w:p w14:paraId="395F32D1" w14:textId="77777777" w:rsidR="000D2D6B" w:rsidRDefault="000D2D6B" w:rsidP="000D2D6B">
      <w:pPr>
        <w:pStyle w:val="51"/>
      </w:pPr>
      <w:r>
        <w:rPr>
          <w:rFonts w:hint="eastAsia"/>
        </w:rPr>
        <w:lastRenderedPageBreak/>
        <w:t>11.7.3.2 找到属性</w:t>
      </w:r>
    </w:p>
    <w:p w14:paraId="142D49A1" w14:textId="77777777" w:rsidR="000D2D6B" w:rsidRDefault="000D2D6B" w:rsidP="000D2D6B">
      <w:pPr>
        <w:ind w:firstLine="420"/>
      </w:pPr>
      <w:r>
        <w:rPr>
          <w:rFonts w:hint="eastAsia"/>
        </w:rPr>
        <w:t>内核源码</w:t>
      </w:r>
      <w:proofErr w:type="spellStart"/>
      <w:r>
        <w:rPr>
          <w:rFonts w:hint="eastAsia"/>
        </w:rPr>
        <w:t>i</w:t>
      </w:r>
      <w:r>
        <w:t>ncldue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of.h</w:t>
      </w:r>
      <w:proofErr w:type="spellEnd"/>
      <w:r>
        <w:rPr>
          <w:rFonts w:hint="eastAsia"/>
        </w:rPr>
        <w:t>中声明了</w:t>
      </w:r>
      <w:proofErr w:type="spellStart"/>
      <w:r>
        <w:rPr>
          <w:rFonts w:hint="eastAsia"/>
        </w:rPr>
        <w:t>d</w:t>
      </w:r>
      <w:r>
        <w:t>evice_node</w:t>
      </w:r>
      <w:proofErr w:type="spellEnd"/>
      <w:r>
        <w:rPr>
          <w:rFonts w:hint="eastAsia"/>
        </w:rPr>
        <w:t>的操作函数，当然也包括属性的操作函数。</w:t>
      </w:r>
    </w:p>
    <w:p w14:paraId="286E66D4" w14:textId="77777777" w:rsidR="000D2D6B" w:rsidRDefault="000D2D6B" w:rsidP="000D2D6B">
      <w:pPr>
        <w:ind w:firstLine="420"/>
      </w:pPr>
    </w:p>
    <w:p w14:paraId="2E6B957A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of_find_property</w:t>
      </w:r>
      <w:proofErr w:type="spellEnd"/>
    </w:p>
    <w:p w14:paraId="70524794" w14:textId="77777777" w:rsidR="000D2D6B" w:rsidRDefault="000D2D6B" w:rsidP="000D2D6B">
      <w:pPr>
        <w:ind w:firstLine="420"/>
      </w:pPr>
      <w:r>
        <w:rPr>
          <w:rFonts w:hint="eastAsia"/>
        </w:rPr>
        <w:t>找到节点中的属性。</w:t>
      </w:r>
    </w:p>
    <w:p w14:paraId="1F90E5F0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14D1F4B1" w14:textId="77777777" w:rsidR="000D2D6B" w:rsidRDefault="000D2D6B" w:rsidP="000D2D6B">
      <w:pPr>
        <w:shd w:val="clear" w:color="auto" w:fill="C0C0C0"/>
        <w:ind w:firstLine="420"/>
      </w:pPr>
      <w:r>
        <w:t>extern struct property *</w:t>
      </w:r>
      <w:proofErr w:type="spellStart"/>
      <w:r>
        <w:t>of_find_</w:t>
      </w:r>
      <w:proofErr w:type="gramStart"/>
      <w:r>
        <w:t>property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55A4EF3C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const char *name,</w:t>
      </w:r>
    </w:p>
    <w:p w14:paraId="337AAED5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int *</w:t>
      </w:r>
      <w:proofErr w:type="spellStart"/>
      <w:r>
        <w:t>lenp</w:t>
      </w:r>
      <w:proofErr w:type="spellEnd"/>
      <w:r>
        <w:t>);</w:t>
      </w:r>
    </w:p>
    <w:p w14:paraId="0491F9A6" w14:textId="77777777" w:rsidR="000D2D6B" w:rsidRDefault="000D2D6B" w:rsidP="000D2D6B">
      <w:pPr>
        <w:ind w:firstLine="420"/>
      </w:pPr>
    </w:p>
    <w:p w14:paraId="6F2307BB" w14:textId="77777777" w:rsidR="000D2D6B" w:rsidRDefault="000D2D6B" w:rsidP="000D2D6B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表示节点，我们要在这个节点中找到名为n</w:t>
      </w:r>
      <w:r>
        <w:t>ame</w:t>
      </w:r>
      <w:r>
        <w:rPr>
          <w:rFonts w:hint="eastAsia"/>
        </w:rPr>
        <w:t>的属性。</w:t>
      </w:r>
    </w:p>
    <w:p w14:paraId="2DEC7424" w14:textId="77777777" w:rsidR="000D2D6B" w:rsidRDefault="000D2D6B" w:rsidP="000D2D6B">
      <w:pPr>
        <w:ind w:firstLine="420"/>
      </w:pPr>
      <w:proofErr w:type="spellStart"/>
      <w:r>
        <w:t>lenp</w:t>
      </w:r>
      <w:proofErr w:type="spellEnd"/>
      <w:r>
        <w:rPr>
          <w:rFonts w:hint="eastAsia"/>
        </w:rPr>
        <w:t>用来保存这个属性的长度，即它的值的长度。</w:t>
      </w:r>
    </w:p>
    <w:p w14:paraId="63304F6F" w14:textId="77777777" w:rsidR="000D2D6B" w:rsidRDefault="000D2D6B" w:rsidP="000D2D6B">
      <w:pPr>
        <w:ind w:firstLine="420"/>
      </w:pPr>
    </w:p>
    <w:p w14:paraId="4F6444AB" w14:textId="77777777" w:rsidR="000D2D6B" w:rsidRDefault="000D2D6B" w:rsidP="000D2D6B">
      <w:pPr>
        <w:ind w:firstLine="420"/>
      </w:pPr>
      <w:r>
        <w:rPr>
          <w:rFonts w:hint="eastAsia"/>
        </w:rPr>
        <w:t>在设备树中，节点大概是这样：</w:t>
      </w:r>
    </w:p>
    <w:p w14:paraId="54AB2AD0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xxx_node</w:t>
      </w:r>
      <w:proofErr w:type="spellEnd"/>
      <w:r>
        <w:t xml:space="preserve"> {</w:t>
      </w:r>
    </w:p>
    <w:p w14:paraId="45964D78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xxx_pp_name</w:t>
      </w:r>
      <w:proofErr w:type="spellEnd"/>
      <w:r>
        <w:t xml:space="preserve"> = “hello”;</w:t>
      </w:r>
    </w:p>
    <w:p w14:paraId="3226E19E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18AA28E4" w14:textId="77777777" w:rsidR="000D2D6B" w:rsidRDefault="000D2D6B" w:rsidP="000D2D6B">
      <w:pPr>
        <w:ind w:firstLine="420"/>
      </w:pPr>
      <w:r>
        <w:rPr>
          <w:rFonts w:hint="eastAsia"/>
        </w:rPr>
        <w:t>上述节点中，“</w:t>
      </w:r>
      <w:proofErr w:type="spellStart"/>
      <w:r>
        <w:t>xxx_pp_name</w:t>
      </w:r>
      <w:proofErr w:type="spellEnd"/>
      <w:r>
        <w:t>”</w:t>
      </w:r>
      <w:r>
        <w:rPr>
          <w:rFonts w:hint="eastAsia"/>
        </w:rPr>
        <w:t>就是属性的名字，值的长度是6。</w:t>
      </w:r>
    </w:p>
    <w:p w14:paraId="52EF7909" w14:textId="77777777" w:rsidR="000D2D6B" w:rsidRDefault="000D2D6B" w:rsidP="000D2D6B">
      <w:pPr>
        <w:ind w:firstLine="420"/>
      </w:pPr>
    </w:p>
    <w:p w14:paraId="48032FAD" w14:textId="77777777" w:rsidR="000D2D6B" w:rsidRDefault="000D2D6B" w:rsidP="000D2D6B">
      <w:pPr>
        <w:pStyle w:val="51"/>
      </w:pPr>
      <w:r>
        <w:rPr>
          <w:rFonts w:hint="eastAsia"/>
        </w:rPr>
        <w:t>11.7.3.3 获取属性的值</w:t>
      </w:r>
    </w:p>
    <w:p w14:paraId="3D48DEC8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of_get_property</w:t>
      </w:r>
      <w:proofErr w:type="spellEnd"/>
    </w:p>
    <w:p w14:paraId="2F977DD1" w14:textId="77777777" w:rsidR="000D2D6B" w:rsidRDefault="000D2D6B" w:rsidP="000D2D6B">
      <w:pPr>
        <w:ind w:firstLine="420"/>
      </w:pPr>
      <w:r>
        <w:rPr>
          <w:rFonts w:hint="eastAsia"/>
        </w:rPr>
        <w:t>根据名字找到节点的属性，并且返回它的值。</w:t>
      </w:r>
    </w:p>
    <w:p w14:paraId="61C288A0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7F0049D2" w14:textId="77777777" w:rsidR="000D2D6B" w:rsidRDefault="000D2D6B" w:rsidP="000D2D6B">
      <w:pPr>
        <w:shd w:val="clear" w:color="auto" w:fill="C0C0C0"/>
        <w:ind w:firstLine="420"/>
      </w:pPr>
      <w:r>
        <w:t>/*</w:t>
      </w:r>
    </w:p>
    <w:p w14:paraId="491D0C7A" w14:textId="77777777" w:rsidR="000D2D6B" w:rsidRDefault="000D2D6B" w:rsidP="000D2D6B">
      <w:pPr>
        <w:shd w:val="clear" w:color="auto" w:fill="C0C0C0"/>
        <w:ind w:firstLine="420"/>
      </w:pPr>
      <w:r>
        <w:t xml:space="preserve"> * Find a property with a given name for a given node</w:t>
      </w:r>
    </w:p>
    <w:p w14:paraId="7A7482A7" w14:textId="77777777" w:rsidR="000D2D6B" w:rsidRDefault="000D2D6B" w:rsidP="000D2D6B">
      <w:pPr>
        <w:shd w:val="clear" w:color="auto" w:fill="C0C0C0"/>
        <w:ind w:firstLine="420"/>
      </w:pPr>
      <w:r>
        <w:t xml:space="preserve"> * </w:t>
      </w:r>
      <w:proofErr w:type="gramStart"/>
      <w:r>
        <w:t>and</w:t>
      </w:r>
      <w:proofErr w:type="gramEnd"/>
      <w:r>
        <w:t xml:space="preserve"> return the value.</w:t>
      </w:r>
    </w:p>
    <w:p w14:paraId="62C534CE" w14:textId="77777777" w:rsidR="000D2D6B" w:rsidRDefault="000D2D6B" w:rsidP="000D2D6B">
      <w:pPr>
        <w:shd w:val="clear" w:color="auto" w:fill="C0C0C0"/>
        <w:ind w:firstLine="420"/>
      </w:pPr>
      <w:r>
        <w:t xml:space="preserve"> */</w:t>
      </w:r>
    </w:p>
    <w:p w14:paraId="4287B1A8" w14:textId="77777777" w:rsidR="000D2D6B" w:rsidRDefault="000D2D6B" w:rsidP="000D2D6B">
      <w:pPr>
        <w:shd w:val="clear" w:color="auto" w:fill="C0C0C0"/>
        <w:ind w:firstLine="420"/>
      </w:pPr>
      <w:r>
        <w:t>const void *</w:t>
      </w:r>
      <w:proofErr w:type="spellStart"/>
      <w:r>
        <w:t>of_get_</w:t>
      </w:r>
      <w:proofErr w:type="gramStart"/>
      <w:r>
        <w:t>property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 const char *name,</w:t>
      </w:r>
    </w:p>
    <w:p w14:paraId="6AB7464E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int *</w:t>
      </w:r>
      <w:proofErr w:type="spellStart"/>
      <w:r>
        <w:t>lenp</w:t>
      </w:r>
      <w:proofErr w:type="spellEnd"/>
      <w:r>
        <w:t>)</w:t>
      </w:r>
    </w:p>
    <w:p w14:paraId="14111B18" w14:textId="77777777" w:rsidR="000D2D6B" w:rsidRDefault="000D2D6B" w:rsidP="000D2D6B">
      <w:pPr>
        <w:ind w:firstLine="420"/>
      </w:pPr>
    </w:p>
    <w:p w14:paraId="6F492BC0" w14:textId="77777777" w:rsidR="000D2D6B" w:rsidRDefault="000D2D6B" w:rsidP="000D2D6B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表示节点，我们要在这个节点中找到名为n</w:t>
      </w:r>
      <w:r>
        <w:t>ame</w:t>
      </w:r>
      <w:r>
        <w:rPr>
          <w:rFonts w:hint="eastAsia"/>
        </w:rPr>
        <w:t>的属性，然后返回它的值。</w:t>
      </w:r>
    </w:p>
    <w:p w14:paraId="65206241" w14:textId="77777777" w:rsidR="000D2D6B" w:rsidRDefault="000D2D6B" w:rsidP="000D2D6B">
      <w:pPr>
        <w:ind w:firstLine="420"/>
      </w:pPr>
      <w:proofErr w:type="spellStart"/>
      <w:r>
        <w:t>lenp</w:t>
      </w:r>
      <w:proofErr w:type="spellEnd"/>
      <w:r>
        <w:rPr>
          <w:rFonts w:hint="eastAsia"/>
        </w:rPr>
        <w:t>用来保存这个属性的长度，即它的值的长度。</w:t>
      </w:r>
    </w:p>
    <w:p w14:paraId="26663B0C" w14:textId="77777777" w:rsidR="000D2D6B" w:rsidRDefault="000D2D6B" w:rsidP="000D2D6B">
      <w:pPr>
        <w:ind w:firstLine="420"/>
      </w:pPr>
    </w:p>
    <w:p w14:paraId="3AF3F042" w14:textId="77777777" w:rsidR="000D2D6B" w:rsidRDefault="000D2D6B" w:rsidP="000D2D6B">
      <w:pPr>
        <w:ind w:firstLine="420"/>
      </w:pPr>
    </w:p>
    <w:p w14:paraId="3B54F6F5" w14:textId="77777777" w:rsidR="000D2D6B" w:rsidRDefault="000D2D6B" w:rsidP="000D2D6B">
      <w:pPr>
        <w:ind w:firstLine="420"/>
      </w:pPr>
    </w:p>
    <w:p w14:paraId="4592ECD2" w14:textId="77777777" w:rsidR="000D2D6B" w:rsidRDefault="000D2D6B" w:rsidP="000D2D6B">
      <w:pPr>
        <w:ind w:firstLine="420"/>
      </w:pPr>
    </w:p>
    <w:p w14:paraId="309409A2" w14:textId="77777777" w:rsidR="000D2D6B" w:rsidRDefault="000D2D6B" w:rsidP="000D2D6B">
      <w:pPr>
        <w:ind w:firstLine="420"/>
      </w:pPr>
    </w:p>
    <w:p w14:paraId="3A42616C" w14:textId="77777777" w:rsidR="000D2D6B" w:rsidRDefault="000D2D6B" w:rsidP="000D2D6B">
      <w:pPr>
        <w:ind w:firstLine="420"/>
      </w:pPr>
    </w:p>
    <w:p w14:paraId="1FA03059" w14:textId="77777777" w:rsidR="000D2D6B" w:rsidRDefault="000D2D6B" w:rsidP="000D2D6B">
      <w:pPr>
        <w:ind w:firstLine="420"/>
      </w:pPr>
    </w:p>
    <w:p w14:paraId="5F6B7E14" w14:textId="77777777" w:rsidR="000D2D6B" w:rsidRDefault="000D2D6B" w:rsidP="000D2D6B">
      <w:pPr>
        <w:ind w:firstLine="420"/>
      </w:pPr>
    </w:p>
    <w:p w14:paraId="39D0A480" w14:textId="77777777" w:rsidR="000D2D6B" w:rsidRDefault="000D2D6B" w:rsidP="000D2D6B">
      <w:pPr>
        <w:ind w:firstLine="420"/>
      </w:pPr>
    </w:p>
    <w:p w14:paraId="1443972C" w14:textId="77777777" w:rsidR="000D2D6B" w:rsidRDefault="000D2D6B" w:rsidP="000D2D6B">
      <w:pPr>
        <w:ind w:firstLine="420"/>
      </w:pPr>
    </w:p>
    <w:p w14:paraId="000B3034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b. </w:t>
      </w:r>
      <w:proofErr w:type="spellStart"/>
      <w:r>
        <w:rPr>
          <w:b/>
          <w:bCs/>
        </w:rPr>
        <w:t>of_property_count_elems_of_size</w:t>
      </w:r>
      <w:proofErr w:type="spellEnd"/>
    </w:p>
    <w:p w14:paraId="4844FDBA" w14:textId="77777777" w:rsidR="000D2D6B" w:rsidRDefault="000D2D6B" w:rsidP="000D2D6B">
      <w:pPr>
        <w:ind w:firstLine="420"/>
      </w:pPr>
      <w:r>
        <w:rPr>
          <w:rFonts w:hint="eastAsia"/>
        </w:rPr>
        <w:lastRenderedPageBreak/>
        <w:t>根据名字找到节点的属性，确定它的值有多少个元素(</w:t>
      </w:r>
      <w:proofErr w:type="spellStart"/>
      <w:r>
        <w:t>elem</w:t>
      </w:r>
      <w:proofErr w:type="spellEnd"/>
      <w:r>
        <w:t>)</w:t>
      </w:r>
      <w:r>
        <w:rPr>
          <w:rFonts w:hint="eastAsia"/>
        </w:rPr>
        <w:t>。</w:t>
      </w:r>
    </w:p>
    <w:p w14:paraId="19C6A350" w14:textId="77777777" w:rsidR="000D2D6B" w:rsidRDefault="000D2D6B" w:rsidP="000D2D6B">
      <w:pPr>
        <w:ind w:firstLine="420"/>
      </w:pPr>
      <w:r>
        <w:rPr>
          <w:rFonts w:hint="eastAsia"/>
        </w:rPr>
        <w:t>函数原型：</w:t>
      </w:r>
    </w:p>
    <w:p w14:paraId="7473F3E6" w14:textId="77777777" w:rsidR="000D2D6B" w:rsidRDefault="000D2D6B" w:rsidP="000D2D6B">
      <w:pPr>
        <w:shd w:val="clear" w:color="auto" w:fill="C0C0C0"/>
        <w:ind w:firstLine="420"/>
      </w:pPr>
      <w:r>
        <w:t xml:space="preserve">* </w:t>
      </w:r>
      <w:proofErr w:type="spellStart"/>
      <w:proofErr w:type="gramStart"/>
      <w:r>
        <w:t>of</w:t>
      </w:r>
      <w:proofErr w:type="gramEnd"/>
      <w:r>
        <w:t>_property_count_elems_of_size</w:t>
      </w:r>
      <w:proofErr w:type="spellEnd"/>
      <w:r>
        <w:t xml:space="preserve"> - Count the number of elements in a property</w:t>
      </w:r>
    </w:p>
    <w:p w14:paraId="1F60B578" w14:textId="77777777" w:rsidR="000D2D6B" w:rsidRDefault="000D2D6B" w:rsidP="000D2D6B">
      <w:pPr>
        <w:shd w:val="clear" w:color="auto" w:fill="C0C0C0"/>
        <w:ind w:firstLine="420"/>
      </w:pPr>
      <w:r>
        <w:t xml:space="preserve"> *</w:t>
      </w:r>
    </w:p>
    <w:p w14:paraId="5C1E7A42" w14:textId="77777777" w:rsidR="000D2D6B" w:rsidRDefault="000D2D6B" w:rsidP="000D2D6B">
      <w:pPr>
        <w:shd w:val="clear" w:color="auto" w:fill="C0C0C0"/>
        <w:ind w:firstLine="420"/>
      </w:pPr>
      <w:r>
        <w:t xml:space="preserve"> * @np:</w:t>
      </w:r>
      <w:r>
        <w:tab/>
      </w:r>
      <w:r>
        <w:tab/>
        <w:t>device node from which the property value is to be read.</w:t>
      </w:r>
    </w:p>
    <w:p w14:paraId="184522A0" w14:textId="77777777" w:rsidR="000D2D6B" w:rsidRDefault="000D2D6B" w:rsidP="000D2D6B">
      <w:pPr>
        <w:shd w:val="clear" w:color="auto" w:fill="C0C0C0"/>
        <w:ind w:firstLine="420"/>
      </w:pPr>
      <w:r>
        <w:t xml:space="preserve"> * @propname:</w:t>
      </w:r>
      <w:r>
        <w:tab/>
        <w:t>name of the property to be searched.</w:t>
      </w:r>
    </w:p>
    <w:p w14:paraId="2F4E1623" w14:textId="77777777" w:rsidR="000D2D6B" w:rsidRDefault="000D2D6B" w:rsidP="000D2D6B">
      <w:pPr>
        <w:shd w:val="clear" w:color="auto" w:fill="C0C0C0"/>
        <w:ind w:firstLine="420"/>
      </w:pPr>
      <w:r>
        <w:t xml:space="preserve"> * @elem_size:</w:t>
      </w:r>
      <w:r>
        <w:tab/>
        <w:t>size of the individual element</w:t>
      </w:r>
    </w:p>
    <w:p w14:paraId="61B41787" w14:textId="77777777" w:rsidR="000D2D6B" w:rsidRDefault="000D2D6B" w:rsidP="000D2D6B">
      <w:pPr>
        <w:shd w:val="clear" w:color="auto" w:fill="C0C0C0"/>
        <w:ind w:firstLine="420"/>
      </w:pPr>
      <w:r>
        <w:t xml:space="preserve"> *</w:t>
      </w:r>
    </w:p>
    <w:p w14:paraId="54F77593" w14:textId="77777777" w:rsidR="000D2D6B" w:rsidRDefault="000D2D6B" w:rsidP="000D2D6B">
      <w:pPr>
        <w:shd w:val="clear" w:color="auto" w:fill="C0C0C0"/>
        <w:ind w:firstLine="420"/>
      </w:pPr>
      <w:r>
        <w:t xml:space="preserve"> * Search for a property in a device node and count the number of elements of</w:t>
      </w:r>
    </w:p>
    <w:p w14:paraId="346678F2" w14:textId="77777777" w:rsidR="000D2D6B" w:rsidRDefault="000D2D6B" w:rsidP="000D2D6B">
      <w:pPr>
        <w:shd w:val="clear" w:color="auto" w:fill="C0C0C0"/>
        <w:ind w:firstLine="420"/>
      </w:pPr>
      <w:r>
        <w:t xml:space="preserve"> * </w:t>
      </w:r>
      <w:proofErr w:type="gramStart"/>
      <w:r>
        <w:t>size</w:t>
      </w:r>
      <w:proofErr w:type="gramEnd"/>
      <w:r>
        <w:t xml:space="preserve"> </w:t>
      </w:r>
      <w:proofErr w:type="spellStart"/>
      <w:r>
        <w:t>elem_size</w:t>
      </w:r>
      <w:proofErr w:type="spellEnd"/>
      <w:r>
        <w:t xml:space="preserve"> in it. Returns number of elements on </w:t>
      </w:r>
      <w:proofErr w:type="spellStart"/>
      <w:r>
        <w:t>sucess</w:t>
      </w:r>
      <w:proofErr w:type="spellEnd"/>
      <w:r>
        <w:t>, -EINVAL if the</w:t>
      </w:r>
    </w:p>
    <w:p w14:paraId="5A3AAF02" w14:textId="77777777" w:rsidR="000D2D6B" w:rsidRDefault="000D2D6B" w:rsidP="000D2D6B">
      <w:pPr>
        <w:shd w:val="clear" w:color="auto" w:fill="C0C0C0"/>
        <w:ind w:firstLine="420"/>
      </w:pPr>
      <w:r>
        <w:t xml:space="preserve"> * </w:t>
      </w:r>
      <w:proofErr w:type="gramStart"/>
      <w:r>
        <w:t>property</w:t>
      </w:r>
      <w:proofErr w:type="gramEnd"/>
      <w:r>
        <w:t xml:space="preserve"> does not exist or its length does not match a multiple of </w:t>
      </w:r>
      <w:proofErr w:type="spellStart"/>
      <w:r>
        <w:t>elem_size</w:t>
      </w:r>
      <w:proofErr w:type="spellEnd"/>
    </w:p>
    <w:p w14:paraId="1858CA6D" w14:textId="77777777" w:rsidR="000D2D6B" w:rsidRDefault="000D2D6B" w:rsidP="000D2D6B">
      <w:pPr>
        <w:shd w:val="clear" w:color="auto" w:fill="C0C0C0"/>
        <w:ind w:firstLine="420"/>
      </w:pPr>
      <w:r>
        <w:t xml:space="preserve"> * </w:t>
      </w:r>
      <w:proofErr w:type="gramStart"/>
      <w:r>
        <w:t>and</w:t>
      </w:r>
      <w:proofErr w:type="gramEnd"/>
      <w:r>
        <w:t xml:space="preserve"> -ENODATA if the property does not have a value.</w:t>
      </w:r>
    </w:p>
    <w:p w14:paraId="215A8440" w14:textId="77777777" w:rsidR="000D2D6B" w:rsidRDefault="000D2D6B" w:rsidP="000D2D6B">
      <w:pPr>
        <w:shd w:val="clear" w:color="auto" w:fill="C0C0C0"/>
        <w:ind w:firstLine="420"/>
      </w:pPr>
      <w:r>
        <w:t xml:space="preserve"> */</w:t>
      </w:r>
    </w:p>
    <w:p w14:paraId="28905E1F" w14:textId="77777777" w:rsidR="000D2D6B" w:rsidRDefault="000D2D6B" w:rsidP="000D2D6B">
      <w:pPr>
        <w:shd w:val="clear" w:color="auto" w:fill="C0C0C0"/>
        <w:ind w:firstLine="420"/>
      </w:pPr>
      <w:r>
        <w:t xml:space="preserve">int </w:t>
      </w:r>
      <w:proofErr w:type="spellStart"/>
      <w:r>
        <w:t>of_property_count_elems_of_</w:t>
      </w:r>
      <w:proofErr w:type="gramStart"/>
      <w:r>
        <w:t>size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4577A10E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</w:t>
      </w:r>
      <w:proofErr w:type="spellStart"/>
      <w:r>
        <w:t>propname</w:t>
      </w:r>
      <w:proofErr w:type="spellEnd"/>
      <w:r>
        <w:t xml:space="preserve">, int </w:t>
      </w:r>
      <w:proofErr w:type="spellStart"/>
      <w:r>
        <w:t>elem_size</w:t>
      </w:r>
      <w:proofErr w:type="spellEnd"/>
      <w:r>
        <w:t>)</w:t>
      </w:r>
    </w:p>
    <w:p w14:paraId="196A6F1A" w14:textId="77777777" w:rsidR="000D2D6B" w:rsidRDefault="000D2D6B" w:rsidP="000D2D6B">
      <w:pPr>
        <w:ind w:firstLine="420"/>
      </w:pPr>
    </w:p>
    <w:p w14:paraId="23350A32" w14:textId="77777777" w:rsidR="000D2D6B" w:rsidRDefault="000D2D6B" w:rsidP="000D2D6B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</w:t>
      </w:r>
      <w:proofErr w:type="spellStart"/>
      <w:r>
        <w:t>propname</w:t>
      </w:r>
      <w:proofErr w:type="spellEnd"/>
      <w:r>
        <w:rPr>
          <w:rFonts w:hint="eastAsia"/>
        </w:rPr>
        <w:t>的属性，然后返回下列结果：</w:t>
      </w:r>
    </w:p>
    <w:p w14:paraId="44D4DA29" w14:textId="77777777" w:rsidR="000D2D6B" w:rsidRDefault="000D2D6B" w:rsidP="000D2D6B">
      <w:pPr>
        <w:shd w:val="clear" w:color="auto" w:fill="C0C0C0"/>
        <w:ind w:firstLine="420"/>
      </w:pPr>
      <w:r>
        <w:t xml:space="preserve">return prop-&gt;length / </w:t>
      </w:r>
      <w:proofErr w:type="spellStart"/>
      <w:r>
        <w:t>elem_size</w:t>
      </w:r>
      <w:proofErr w:type="spellEnd"/>
      <w:r>
        <w:t>;</w:t>
      </w:r>
    </w:p>
    <w:p w14:paraId="34C22100" w14:textId="77777777" w:rsidR="000D2D6B" w:rsidRDefault="000D2D6B" w:rsidP="000D2D6B">
      <w:pPr>
        <w:ind w:firstLine="420"/>
      </w:pPr>
    </w:p>
    <w:p w14:paraId="1678C921" w14:textId="77777777" w:rsidR="000D2D6B" w:rsidRDefault="000D2D6B" w:rsidP="000D2D6B">
      <w:pPr>
        <w:ind w:firstLine="420"/>
      </w:pPr>
      <w:r>
        <w:rPr>
          <w:rFonts w:hint="eastAsia"/>
        </w:rPr>
        <w:t>在设备树中，节点大概是这样：</w:t>
      </w:r>
    </w:p>
    <w:p w14:paraId="32C8BF72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xxx_node</w:t>
      </w:r>
      <w:proofErr w:type="spellEnd"/>
      <w:r>
        <w:t xml:space="preserve"> {</w:t>
      </w:r>
    </w:p>
    <w:p w14:paraId="5A6544B1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xxx_pp_name</w:t>
      </w:r>
      <w:proofErr w:type="spellEnd"/>
      <w:r>
        <w:t xml:space="preserve"> = &lt;0x50000000 1024</w:t>
      </w:r>
      <w:proofErr w:type="gramStart"/>
      <w:r>
        <w:t>&gt;  &lt;</w:t>
      </w:r>
      <w:proofErr w:type="gramEnd"/>
      <w:r>
        <w:t>0x60000000  2048&gt;;</w:t>
      </w:r>
    </w:p>
    <w:p w14:paraId="7A0910B1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48D240B3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proofErr w:type="spellStart"/>
      <w:r>
        <w:t>of_property_count_elems_of_size</w:t>
      </w:r>
      <w:proofErr w:type="spellEnd"/>
      <w:r>
        <w:rPr>
          <w:rFonts w:hint="eastAsia"/>
        </w:rPr>
        <w:t>(</w:t>
      </w:r>
      <w:r>
        <w:t>np, “</w:t>
      </w:r>
      <w:proofErr w:type="spellStart"/>
      <w:r>
        <w:t>xxx_pp_name</w:t>
      </w:r>
      <w:proofErr w:type="spellEnd"/>
      <w:r>
        <w:t>”, 8)</w:t>
      </w:r>
      <w:r>
        <w:rPr>
          <w:rFonts w:hint="eastAsia"/>
        </w:rPr>
        <w:t>时，返回值是2；</w:t>
      </w:r>
    </w:p>
    <w:p w14:paraId="4508EA2B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proofErr w:type="spellStart"/>
      <w:r>
        <w:t>of_property_count_elems_of_size</w:t>
      </w:r>
      <w:proofErr w:type="spellEnd"/>
      <w:r>
        <w:rPr>
          <w:rFonts w:hint="eastAsia"/>
        </w:rPr>
        <w:t>(</w:t>
      </w:r>
      <w:r>
        <w:t>np, “</w:t>
      </w:r>
      <w:proofErr w:type="spellStart"/>
      <w:r>
        <w:t>xxx_pp_name</w:t>
      </w:r>
      <w:proofErr w:type="spellEnd"/>
      <w:r>
        <w:t>”, 4)</w:t>
      </w:r>
      <w:r>
        <w:rPr>
          <w:rFonts w:hint="eastAsia"/>
        </w:rPr>
        <w:t>时，返回值是4。</w:t>
      </w:r>
    </w:p>
    <w:p w14:paraId="020C56FB" w14:textId="77777777" w:rsidR="000D2D6B" w:rsidRDefault="000D2D6B" w:rsidP="000D2D6B">
      <w:pPr>
        <w:ind w:firstLine="420"/>
      </w:pPr>
    </w:p>
    <w:p w14:paraId="2E71891E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c. </w:t>
      </w:r>
      <w:r>
        <w:rPr>
          <w:rFonts w:hint="eastAsia"/>
          <w:b/>
          <w:bCs/>
        </w:rPr>
        <w:t>读整数u</w:t>
      </w:r>
      <w:r>
        <w:rPr>
          <w:b/>
          <w:bCs/>
        </w:rPr>
        <w:t>32/u64</w:t>
      </w:r>
    </w:p>
    <w:p w14:paraId="54A604A3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000CCFAA" w14:textId="77777777" w:rsidR="000D2D6B" w:rsidRDefault="000D2D6B" w:rsidP="000D2D6B">
      <w:pPr>
        <w:shd w:val="clear" w:color="auto" w:fill="C0C0C0"/>
        <w:ind w:firstLine="420"/>
      </w:pPr>
      <w:r>
        <w:t xml:space="preserve">static inline int of_property_read_u32(const struct </w:t>
      </w:r>
      <w:proofErr w:type="spellStart"/>
      <w:r>
        <w:t>device_node</w:t>
      </w:r>
      <w:proofErr w:type="spellEnd"/>
      <w:r>
        <w:t xml:space="preserve"> *np,</w:t>
      </w:r>
    </w:p>
    <w:p w14:paraId="06875632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const char *</w:t>
      </w:r>
      <w:proofErr w:type="spellStart"/>
      <w:r>
        <w:t>propname</w:t>
      </w:r>
      <w:proofErr w:type="spellEnd"/>
      <w:r>
        <w:t>,</w:t>
      </w:r>
    </w:p>
    <w:p w14:paraId="110280CE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u32 *</w:t>
      </w:r>
      <w:proofErr w:type="spellStart"/>
      <w:r>
        <w:t>out_value</w:t>
      </w:r>
      <w:proofErr w:type="spellEnd"/>
      <w:r>
        <w:t>)</w:t>
      </w:r>
      <w:r>
        <w:rPr>
          <w:rFonts w:hint="eastAsia"/>
        </w:rPr>
        <w:t>;</w:t>
      </w:r>
    </w:p>
    <w:p w14:paraId="2814084B" w14:textId="77777777" w:rsidR="000D2D6B" w:rsidRDefault="000D2D6B" w:rsidP="000D2D6B">
      <w:pPr>
        <w:shd w:val="clear" w:color="auto" w:fill="C0C0C0"/>
        <w:ind w:firstLine="420"/>
      </w:pPr>
    </w:p>
    <w:p w14:paraId="238EE209" w14:textId="77777777" w:rsidR="000D2D6B" w:rsidRDefault="000D2D6B" w:rsidP="000D2D6B">
      <w:pPr>
        <w:shd w:val="clear" w:color="auto" w:fill="C0C0C0"/>
        <w:ind w:firstLine="420"/>
      </w:pPr>
      <w:r>
        <w:t xml:space="preserve">extern int of_property_read_u64(const struct </w:t>
      </w:r>
      <w:proofErr w:type="spellStart"/>
      <w:r>
        <w:t>device_node</w:t>
      </w:r>
      <w:proofErr w:type="spellEnd"/>
      <w:r>
        <w:t xml:space="preserve"> *np,</w:t>
      </w:r>
    </w:p>
    <w:p w14:paraId="3B822ACB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</w:t>
      </w:r>
      <w:proofErr w:type="spellStart"/>
      <w:r>
        <w:t>propname</w:t>
      </w:r>
      <w:proofErr w:type="spellEnd"/>
      <w:r>
        <w:t>, u64 *</w:t>
      </w:r>
      <w:proofErr w:type="spellStart"/>
      <w:r>
        <w:t>out_value</w:t>
      </w:r>
      <w:proofErr w:type="spellEnd"/>
      <w:r>
        <w:t>);</w:t>
      </w:r>
    </w:p>
    <w:p w14:paraId="0BB07814" w14:textId="77777777" w:rsidR="000D2D6B" w:rsidRDefault="000D2D6B" w:rsidP="000D2D6B">
      <w:pPr>
        <w:ind w:firstLine="420"/>
      </w:pPr>
      <w:r>
        <w:rPr>
          <w:rFonts w:hint="eastAsia"/>
        </w:rPr>
        <w:t>在设备树中，节点大概是这样：</w:t>
      </w:r>
    </w:p>
    <w:p w14:paraId="0BFB51F0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xxx_node</w:t>
      </w:r>
      <w:proofErr w:type="spellEnd"/>
      <w:r>
        <w:t xml:space="preserve"> {</w:t>
      </w:r>
    </w:p>
    <w:p w14:paraId="43832048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name1 = &lt;0x50000000&gt;;</w:t>
      </w:r>
    </w:p>
    <w:p w14:paraId="187A378F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50000000  0</w:t>
      </w:r>
      <w:proofErr w:type="gramEnd"/>
      <w:r>
        <w:t>x60000000&gt;;</w:t>
      </w:r>
    </w:p>
    <w:p w14:paraId="23B234C7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069F893E" w14:textId="77777777" w:rsidR="000D2D6B" w:rsidRDefault="000D2D6B" w:rsidP="000D2D6B">
      <w:pPr>
        <w:ind w:firstLine="420"/>
      </w:pPr>
      <w:r>
        <w:rPr>
          <w:rFonts w:hint="eastAsia"/>
        </w:rPr>
        <w:lastRenderedPageBreak/>
        <w:t>调用</w:t>
      </w:r>
      <w:r>
        <w:t>of_property_read_u32</w:t>
      </w:r>
      <w:r>
        <w:rPr>
          <w:rFonts w:hint="eastAsia"/>
        </w:rPr>
        <w:t xml:space="preserve"> (</w:t>
      </w:r>
      <w:r>
        <w:t>np, “name1”, &amp;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得到值</w:t>
      </w:r>
      <w:proofErr w:type="gramEnd"/>
      <w:r>
        <w:t>0x50000000</w:t>
      </w:r>
      <w:r>
        <w:rPr>
          <w:rFonts w:hint="eastAsia"/>
        </w:rPr>
        <w:t>；</w:t>
      </w:r>
    </w:p>
    <w:p w14:paraId="3160C5EC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r>
        <w:t>of_property_read_u64</w:t>
      </w:r>
      <w:r>
        <w:rPr>
          <w:rFonts w:hint="eastAsia"/>
        </w:rPr>
        <w:t xml:space="preserve"> (</w:t>
      </w:r>
      <w:r>
        <w:t>np, “name2”, &amp;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得到值</w:t>
      </w:r>
      <w:proofErr w:type="gramEnd"/>
      <w:r>
        <w:t>0x0x6000000050000000</w:t>
      </w:r>
      <w:r>
        <w:rPr>
          <w:rFonts w:hint="eastAsia"/>
        </w:rPr>
        <w:t>。</w:t>
      </w:r>
    </w:p>
    <w:p w14:paraId="6895C3A0" w14:textId="77777777" w:rsidR="000D2D6B" w:rsidRDefault="000D2D6B" w:rsidP="000D2D6B">
      <w:pPr>
        <w:ind w:firstLine="420"/>
      </w:pPr>
    </w:p>
    <w:p w14:paraId="547EC99C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d. </w:t>
      </w:r>
      <w:r>
        <w:rPr>
          <w:rFonts w:hint="eastAsia"/>
          <w:b/>
          <w:bCs/>
        </w:rPr>
        <w:t>读某个整数u</w:t>
      </w:r>
      <w:r>
        <w:rPr>
          <w:b/>
          <w:bCs/>
        </w:rPr>
        <w:t>32/u64</w:t>
      </w:r>
    </w:p>
    <w:p w14:paraId="1F094283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41495117" w14:textId="77777777" w:rsidR="000D2D6B" w:rsidRDefault="000D2D6B" w:rsidP="000D2D6B">
      <w:pPr>
        <w:shd w:val="clear" w:color="auto" w:fill="C0C0C0"/>
        <w:ind w:firstLine="420"/>
      </w:pPr>
      <w:r>
        <w:t>extern int of_property_read_u32_</w:t>
      </w:r>
      <w:proofErr w:type="gramStart"/>
      <w:r>
        <w:t>index(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34B8AD5B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const char *</w:t>
      </w:r>
      <w:proofErr w:type="spellStart"/>
      <w:r>
        <w:t>propname</w:t>
      </w:r>
      <w:proofErr w:type="spellEnd"/>
      <w:r>
        <w:t>,</w:t>
      </w:r>
    </w:p>
    <w:p w14:paraId="2BDF5945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u32 index, u32 *</w:t>
      </w:r>
      <w:proofErr w:type="spellStart"/>
      <w:r>
        <w:t>out_value</w:t>
      </w:r>
      <w:proofErr w:type="spellEnd"/>
      <w:r>
        <w:t>);</w:t>
      </w:r>
    </w:p>
    <w:p w14:paraId="32708468" w14:textId="77777777" w:rsidR="000D2D6B" w:rsidRDefault="000D2D6B" w:rsidP="000D2D6B">
      <w:pPr>
        <w:shd w:val="clear" w:color="auto" w:fill="C0C0C0"/>
        <w:ind w:firstLine="420"/>
      </w:pPr>
    </w:p>
    <w:p w14:paraId="2194698B" w14:textId="77777777" w:rsidR="000D2D6B" w:rsidRDefault="000D2D6B" w:rsidP="000D2D6B">
      <w:pPr>
        <w:ind w:firstLine="420"/>
      </w:pPr>
    </w:p>
    <w:p w14:paraId="55A1B237" w14:textId="77777777" w:rsidR="000D2D6B" w:rsidRDefault="000D2D6B" w:rsidP="000D2D6B">
      <w:pPr>
        <w:ind w:firstLine="420"/>
      </w:pPr>
      <w:r>
        <w:rPr>
          <w:rFonts w:hint="eastAsia"/>
        </w:rPr>
        <w:t>在设备树中，节点大概是这样：</w:t>
      </w:r>
    </w:p>
    <w:p w14:paraId="373ED514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xxx_node</w:t>
      </w:r>
      <w:proofErr w:type="spellEnd"/>
      <w:r>
        <w:t xml:space="preserve"> {</w:t>
      </w:r>
    </w:p>
    <w:p w14:paraId="008125BA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50000000  0</w:t>
      </w:r>
      <w:proofErr w:type="gramEnd"/>
      <w:r>
        <w:t>x60000000&gt;;</w:t>
      </w:r>
    </w:p>
    <w:p w14:paraId="759112A7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598598D0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r>
        <w:t>of_property_read_u32</w:t>
      </w:r>
      <w:r>
        <w:rPr>
          <w:rFonts w:hint="eastAsia"/>
        </w:rPr>
        <w:t xml:space="preserve"> (</w:t>
      </w:r>
      <w:r>
        <w:t>np, “name2”, 1, &amp;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得到值</w:t>
      </w:r>
      <w:proofErr w:type="gramEnd"/>
      <w:r>
        <w:t>0x0x60000000</w:t>
      </w:r>
      <w:r>
        <w:rPr>
          <w:rFonts w:hint="eastAsia"/>
        </w:rPr>
        <w:t>。</w:t>
      </w:r>
    </w:p>
    <w:p w14:paraId="75444A96" w14:textId="77777777" w:rsidR="000D2D6B" w:rsidRDefault="000D2D6B" w:rsidP="000D2D6B">
      <w:pPr>
        <w:ind w:firstLine="420"/>
      </w:pPr>
    </w:p>
    <w:p w14:paraId="57EE5354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e. </w:t>
      </w:r>
      <w:r>
        <w:rPr>
          <w:rFonts w:hint="eastAsia"/>
          <w:b/>
          <w:bCs/>
        </w:rPr>
        <w:t>读数组</w:t>
      </w:r>
    </w:p>
    <w:p w14:paraId="6CFF9AA6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24DCCA0B" w14:textId="77777777" w:rsidR="000D2D6B" w:rsidRDefault="000D2D6B" w:rsidP="000D2D6B">
      <w:pPr>
        <w:shd w:val="clear" w:color="auto" w:fill="C0C0C0"/>
        <w:ind w:firstLine="420"/>
      </w:pPr>
      <w:r>
        <w:t>int of_property_read_variable_u8_</w:t>
      </w:r>
      <w:proofErr w:type="gramStart"/>
      <w:r>
        <w:t>array(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453FC5A9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</w:t>
      </w:r>
      <w:proofErr w:type="spellStart"/>
      <w:r>
        <w:t>propname</w:t>
      </w:r>
      <w:proofErr w:type="spellEnd"/>
      <w:r>
        <w:t>, u8 *</w:t>
      </w:r>
      <w:proofErr w:type="spellStart"/>
      <w:r>
        <w:t>out_values</w:t>
      </w:r>
      <w:proofErr w:type="spellEnd"/>
      <w:r>
        <w:t>,</w:t>
      </w:r>
    </w:p>
    <w:p w14:paraId="3A8ED10B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sz_min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sz_max</w:t>
      </w:r>
      <w:proofErr w:type="spellEnd"/>
      <w:r>
        <w:t>);</w:t>
      </w:r>
    </w:p>
    <w:p w14:paraId="13F65503" w14:textId="77777777" w:rsidR="000D2D6B" w:rsidRDefault="000D2D6B" w:rsidP="000D2D6B">
      <w:pPr>
        <w:shd w:val="clear" w:color="auto" w:fill="C0C0C0"/>
        <w:ind w:firstLine="420"/>
      </w:pPr>
    </w:p>
    <w:p w14:paraId="6C28088A" w14:textId="77777777" w:rsidR="000D2D6B" w:rsidRDefault="000D2D6B" w:rsidP="000D2D6B">
      <w:pPr>
        <w:shd w:val="clear" w:color="auto" w:fill="C0C0C0"/>
        <w:ind w:firstLine="420"/>
      </w:pPr>
      <w:r>
        <w:t>int of_property_read_variable_u16_</w:t>
      </w:r>
      <w:proofErr w:type="gramStart"/>
      <w:r>
        <w:t>array(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56DC75AA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</w:t>
      </w:r>
      <w:proofErr w:type="spellStart"/>
      <w:r>
        <w:t>propname</w:t>
      </w:r>
      <w:proofErr w:type="spellEnd"/>
      <w:r>
        <w:t>, u16 *</w:t>
      </w:r>
      <w:proofErr w:type="spellStart"/>
      <w:r>
        <w:t>out_values</w:t>
      </w:r>
      <w:proofErr w:type="spellEnd"/>
      <w:r>
        <w:t>,</w:t>
      </w:r>
    </w:p>
    <w:p w14:paraId="629AEB60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sz_min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sz_max</w:t>
      </w:r>
      <w:proofErr w:type="spellEnd"/>
      <w:r>
        <w:t>);</w:t>
      </w:r>
    </w:p>
    <w:p w14:paraId="6C449BF0" w14:textId="77777777" w:rsidR="000D2D6B" w:rsidRDefault="000D2D6B" w:rsidP="000D2D6B">
      <w:pPr>
        <w:shd w:val="clear" w:color="auto" w:fill="C0C0C0"/>
        <w:ind w:firstLine="420"/>
      </w:pPr>
    </w:p>
    <w:p w14:paraId="1F1F2CC4" w14:textId="77777777" w:rsidR="000D2D6B" w:rsidRDefault="000D2D6B" w:rsidP="000D2D6B">
      <w:pPr>
        <w:shd w:val="clear" w:color="auto" w:fill="C0C0C0"/>
        <w:ind w:firstLine="420"/>
      </w:pPr>
      <w:r>
        <w:t>int of_property_read_variable_u32_</w:t>
      </w:r>
      <w:proofErr w:type="gramStart"/>
      <w:r>
        <w:t>array(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0A05284F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const char *</w:t>
      </w:r>
      <w:proofErr w:type="spellStart"/>
      <w:r>
        <w:t>propname</w:t>
      </w:r>
      <w:proofErr w:type="spellEnd"/>
      <w:r>
        <w:t>, u32 *</w:t>
      </w:r>
      <w:proofErr w:type="spellStart"/>
      <w:r>
        <w:t>out_values</w:t>
      </w:r>
      <w:proofErr w:type="spellEnd"/>
      <w:r>
        <w:t>,</w:t>
      </w:r>
    </w:p>
    <w:p w14:paraId="02E80EA8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sz_min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sz_max</w:t>
      </w:r>
      <w:proofErr w:type="spellEnd"/>
      <w:r>
        <w:t>);</w:t>
      </w:r>
    </w:p>
    <w:p w14:paraId="1B87001A" w14:textId="77777777" w:rsidR="000D2D6B" w:rsidRDefault="000D2D6B" w:rsidP="000D2D6B">
      <w:pPr>
        <w:shd w:val="clear" w:color="auto" w:fill="C0C0C0"/>
        <w:ind w:firstLine="420"/>
      </w:pPr>
    </w:p>
    <w:p w14:paraId="251B9A59" w14:textId="77777777" w:rsidR="000D2D6B" w:rsidRDefault="000D2D6B" w:rsidP="000D2D6B">
      <w:pPr>
        <w:shd w:val="clear" w:color="auto" w:fill="C0C0C0"/>
        <w:ind w:firstLine="420"/>
      </w:pPr>
      <w:r>
        <w:t>int of_property_read_variable_u64_</w:t>
      </w:r>
      <w:proofErr w:type="gramStart"/>
      <w:r>
        <w:t>array(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</w:t>
      </w:r>
    </w:p>
    <w:p w14:paraId="2EFD1BF4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const char *</w:t>
      </w:r>
      <w:proofErr w:type="spellStart"/>
      <w:r>
        <w:t>propname</w:t>
      </w:r>
      <w:proofErr w:type="spellEnd"/>
      <w:r>
        <w:t>, u64 *</w:t>
      </w:r>
      <w:proofErr w:type="spellStart"/>
      <w:r>
        <w:t>out_values</w:t>
      </w:r>
      <w:proofErr w:type="spellEnd"/>
      <w:r>
        <w:t>,</w:t>
      </w:r>
    </w:p>
    <w:p w14:paraId="3F262E64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sz_min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sz_max</w:t>
      </w:r>
      <w:proofErr w:type="spellEnd"/>
      <w:r>
        <w:t>);</w:t>
      </w:r>
    </w:p>
    <w:p w14:paraId="36CE887F" w14:textId="77777777" w:rsidR="000D2D6B" w:rsidRDefault="000D2D6B" w:rsidP="000D2D6B">
      <w:pPr>
        <w:ind w:firstLine="420"/>
      </w:pPr>
    </w:p>
    <w:p w14:paraId="2C5745A2" w14:textId="77777777" w:rsidR="000D2D6B" w:rsidRDefault="000D2D6B" w:rsidP="000D2D6B">
      <w:pPr>
        <w:ind w:firstLine="420"/>
      </w:pPr>
      <w:r>
        <w:rPr>
          <w:rFonts w:hint="eastAsia"/>
        </w:rPr>
        <w:t>在设备树中，节点大概是这样：</w:t>
      </w:r>
    </w:p>
    <w:p w14:paraId="2B1714FF" w14:textId="77777777" w:rsidR="000D2D6B" w:rsidRDefault="000D2D6B" w:rsidP="000D2D6B">
      <w:pPr>
        <w:shd w:val="clear" w:color="auto" w:fill="C0C0C0"/>
        <w:ind w:firstLine="420"/>
      </w:pPr>
      <w:proofErr w:type="spellStart"/>
      <w:r>
        <w:t>xxx_node</w:t>
      </w:r>
      <w:proofErr w:type="spellEnd"/>
      <w:r>
        <w:t xml:space="preserve"> {</w:t>
      </w:r>
    </w:p>
    <w:p w14:paraId="2F8D3681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50000012  0</w:t>
      </w:r>
      <w:proofErr w:type="gramEnd"/>
      <w:r>
        <w:t>x60000034&gt;;</w:t>
      </w:r>
    </w:p>
    <w:p w14:paraId="5770D1B9" w14:textId="77777777" w:rsidR="000D2D6B" w:rsidRDefault="000D2D6B" w:rsidP="000D2D6B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1E2A7E66" w14:textId="77777777" w:rsidR="000D2D6B" w:rsidRDefault="000D2D6B" w:rsidP="000D2D6B">
      <w:pPr>
        <w:ind w:firstLine="420"/>
      </w:pPr>
      <w:r>
        <w:rPr>
          <w:rFonts w:hint="eastAsia"/>
        </w:rPr>
        <w:t>上述例子中属性n</w:t>
      </w:r>
      <w:r>
        <w:t>ame2</w:t>
      </w:r>
      <w:r>
        <w:rPr>
          <w:rFonts w:hint="eastAsia"/>
        </w:rPr>
        <w:t>的值，长度为8。</w:t>
      </w:r>
    </w:p>
    <w:p w14:paraId="5F3FE0E0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r>
        <w:t>of_property_read_variable_u8_array</w:t>
      </w:r>
      <w:r>
        <w:rPr>
          <w:rFonts w:hint="eastAsia"/>
        </w:rPr>
        <w:t xml:space="preserve"> (</w:t>
      </w:r>
      <w:r>
        <w:t xml:space="preserve">np, “name2”, </w:t>
      </w:r>
      <w:proofErr w:type="spellStart"/>
      <w:r>
        <w:t>out_values</w:t>
      </w:r>
      <w:proofErr w:type="spellEnd"/>
      <w:r>
        <w:t>, 1, 10)</w:t>
      </w:r>
      <w:r>
        <w:rPr>
          <w:rFonts w:hint="eastAsia"/>
        </w:rPr>
        <w:t>时，</w:t>
      </w:r>
      <w:proofErr w:type="spellStart"/>
      <w:r>
        <w:t>out_values</w:t>
      </w:r>
      <w:proofErr w:type="spellEnd"/>
      <w:r>
        <w:rPr>
          <w:rFonts w:hint="eastAsia"/>
        </w:rPr>
        <w:t>中将会保存这8个字节：</w:t>
      </w:r>
      <w:r>
        <w:t xml:space="preserve"> 0x12,0x00,0x00,0x50,0x34,0x00,0x00,0x60</w:t>
      </w:r>
      <w:r>
        <w:rPr>
          <w:rFonts w:hint="eastAsia"/>
        </w:rPr>
        <w:t>。</w:t>
      </w:r>
    </w:p>
    <w:p w14:paraId="30A2D8B4" w14:textId="77777777" w:rsidR="000D2D6B" w:rsidRDefault="000D2D6B" w:rsidP="000D2D6B">
      <w:pPr>
        <w:ind w:firstLine="420"/>
      </w:pPr>
      <w:r>
        <w:rPr>
          <w:rFonts w:hint="eastAsia"/>
        </w:rPr>
        <w:t>调用</w:t>
      </w:r>
      <w:r>
        <w:t>of_property_read_variable_u16_array</w:t>
      </w:r>
      <w:r>
        <w:rPr>
          <w:rFonts w:hint="eastAsia"/>
        </w:rPr>
        <w:t xml:space="preserve"> (</w:t>
      </w:r>
      <w:r>
        <w:t xml:space="preserve">np, “name2”, </w:t>
      </w:r>
      <w:proofErr w:type="spellStart"/>
      <w:r>
        <w:t>out_values</w:t>
      </w:r>
      <w:proofErr w:type="spellEnd"/>
      <w:r>
        <w:t>, 1, 10)</w:t>
      </w:r>
      <w:r>
        <w:rPr>
          <w:rFonts w:hint="eastAsia"/>
        </w:rPr>
        <w:t>时，</w:t>
      </w:r>
      <w:proofErr w:type="spellStart"/>
      <w:r>
        <w:t>out_values</w:t>
      </w:r>
      <w:proofErr w:type="spellEnd"/>
      <w:r>
        <w:rPr>
          <w:rFonts w:hint="eastAsia"/>
        </w:rPr>
        <w:t>中将会保存这</w:t>
      </w:r>
      <w:r>
        <w:t>4</w:t>
      </w:r>
      <w:r>
        <w:rPr>
          <w:rFonts w:hint="eastAsia"/>
        </w:rPr>
        <w:t>个1</w:t>
      </w:r>
      <w:r>
        <w:t>6</w:t>
      </w:r>
      <w:r>
        <w:rPr>
          <w:rFonts w:hint="eastAsia"/>
        </w:rPr>
        <w:t>位数值：</w:t>
      </w:r>
      <w:r>
        <w:t xml:space="preserve"> 0x0012, 0x5000,0x0034,0x6000</w:t>
      </w:r>
      <w:r>
        <w:rPr>
          <w:rFonts w:hint="eastAsia"/>
        </w:rPr>
        <w:t>。</w:t>
      </w:r>
    </w:p>
    <w:p w14:paraId="7260375F" w14:textId="77777777" w:rsidR="000D2D6B" w:rsidRDefault="000D2D6B" w:rsidP="000D2D6B">
      <w:pPr>
        <w:ind w:firstLine="420"/>
      </w:pPr>
    </w:p>
    <w:p w14:paraId="70392A60" w14:textId="77777777" w:rsidR="000D2D6B" w:rsidRDefault="000D2D6B" w:rsidP="000D2D6B">
      <w:pPr>
        <w:ind w:firstLine="420"/>
      </w:pPr>
      <w:r>
        <w:rPr>
          <w:rFonts w:hint="eastAsia"/>
        </w:rPr>
        <w:t>总之，这些函数要么能取到</w:t>
      </w:r>
      <w:r>
        <w:rPr>
          <w:rFonts w:hint="eastAsia"/>
          <w:color w:val="FF0000"/>
        </w:rPr>
        <w:t>全部的数值</w:t>
      </w:r>
      <w:r>
        <w:rPr>
          <w:rFonts w:hint="eastAsia"/>
        </w:rPr>
        <w:t>，要么一个数值都取不到；</w:t>
      </w:r>
    </w:p>
    <w:p w14:paraId="5C1B903F" w14:textId="77777777" w:rsidR="000D2D6B" w:rsidRDefault="000D2D6B" w:rsidP="000D2D6B">
      <w:pPr>
        <w:ind w:firstLine="420"/>
      </w:pPr>
      <w:r>
        <w:rPr>
          <w:rFonts w:hint="eastAsia"/>
        </w:rPr>
        <w:t>如果值的长度在</w:t>
      </w:r>
      <w:proofErr w:type="spellStart"/>
      <w:r>
        <w:rPr>
          <w:rFonts w:hint="eastAsia"/>
        </w:rPr>
        <w:t>s</w:t>
      </w:r>
      <w:r>
        <w:t>z_min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z</w:t>
      </w:r>
      <w:r>
        <w:rPr>
          <w:rFonts w:hint="eastAsia"/>
        </w:rPr>
        <w:t>_</w:t>
      </w:r>
      <w:r>
        <w:t>max</w:t>
      </w:r>
      <w:proofErr w:type="spellEnd"/>
      <w:r>
        <w:rPr>
          <w:rFonts w:hint="eastAsia"/>
        </w:rPr>
        <w:t>之间，就返回全部的数值；否则一个数值都不返回。</w:t>
      </w:r>
    </w:p>
    <w:p w14:paraId="2879A5F7" w14:textId="77777777" w:rsidR="000D2D6B" w:rsidRDefault="000D2D6B" w:rsidP="000D2D6B">
      <w:pPr>
        <w:ind w:firstLine="422"/>
        <w:rPr>
          <w:b/>
          <w:bCs/>
        </w:rPr>
      </w:pPr>
      <w:r>
        <w:rPr>
          <w:b/>
          <w:bCs/>
        </w:rPr>
        <w:t xml:space="preserve">f. </w:t>
      </w:r>
      <w:r>
        <w:rPr>
          <w:rFonts w:hint="eastAsia"/>
          <w:b/>
          <w:bCs/>
        </w:rPr>
        <w:t>读字符串</w:t>
      </w:r>
    </w:p>
    <w:p w14:paraId="5DE0CFD7" w14:textId="77777777" w:rsidR="000D2D6B" w:rsidRDefault="000D2D6B" w:rsidP="000D2D6B">
      <w:pPr>
        <w:ind w:firstLine="420"/>
      </w:pPr>
      <w:r>
        <w:rPr>
          <w:rFonts w:hint="eastAsia"/>
        </w:rPr>
        <w:t>函数原型为：</w:t>
      </w:r>
    </w:p>
    <w:p w14:paraId="14926684" w14:textId="77777777" w:rsidR="000D2D6B" w:rsidRDefault="000D2D6B" w:rsidP="000D2D6B">
      <w:pPr>
        <w:shd w:val="clear" w:color="auto" w:fill="C0C0C0"/>
        <w:ind w:firstLine="420"/>
      </w:pPr>
      <w:r>
        <w:t xml:space="preserve">int </w:t>
      </w:r>
      <w:proofErr w:type="spellStart"/>
      <w:r>
        <w:t>of_property_read_</w:t>
      </w:r>
      <w:proofErr w:type="gramStart"/>
      <w:r>
        <w:t>string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device_node</w:t>
      </w:r>
      <w:proofErr w:type="spellEnd"/>
      <w:r>
        <w:t xml:space="preserve"> *np, const char *</w:t>
      </w:r>
      <w:proofErr w:type="spellStart"/>
      <w:r>
        <w:t>propname</w:t>
      </w:r>
      <w:proofErr w:type="spellEnd"/>
      <w:r>
        <w:t>,</w:t>
      </w:r>
    </w:p>
    <w:p w14:paraId="4F738FA6" w14:textId="77777777" w:rsidR="000D2D6B" w:rsidRDefault="000D2D6B" w:rsidP="000D2D6B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**</w:t>
      </w:r>
      <w:bookmarkStart w:id="0" w:name="_Hlk24017863"/>
      <w:proofErr w:type="spellStart"/>
      <w:r>
        <w:t>out_string</w:t>
      </w:r>
      <w:bookmarkEnd w:id="0"/>
      <w:proofErr w:type="spellEnd"/>
      <w:r>
        <w:t>);</w:t>
      </w:r>
    </w:p>
    <w:p w14:paraId="1F5AA7E7" w14:textId="77777777" w:rsidR="000D2D6B" w:rsidRDefault="000D2D6B" w:rsidP="000D2D6B">
      <w:pPr>
        <w:shd w:val="clear" w:color="auto" w:fill="C0C0C0"/>
        <w:ind w:firstLine="420"/>
      </w:pPr>
    </w:p>
    <w:p w14:paraId="73E7FF2A" w14:textId="77777777" w:rsidR="000D2D6B" w:rsidRDefault="000D2D6B" w:rsidP="000D2D6B">
      <w:pPr>
        <w:ind w:firstLine="420"/>
      </w:pPr>
    </w:p>
    <w:p w14:paraId="2634DB95" w14:textId="77777777" w:rsidR="000D2D6B" w:rsidRDefault="000D2D6B" w:rsidP="000D2D6B">
      <w:pPr>
        <w:ind w:firstLine="420"/>
      </w:pPr>
      <w:r>
        <w:rPr>
          <w:rFonts w:hint="eastAsia"/>
        </w:rPr>
        <w:t>返回节点n</w:t>
      </w:r>
      <w:r>
        <w:t>p</w:t>
      </w:r>
      <w:r>
        <w:rPr>
          <w:rFonts w:hint="eastAsia"/>
        </w:rPr>
        <w:t>的属性(名为</w:t>
      </w:r>
      <w:proofErr w:type="spellStart"/>
      <w:r>
        <w:t>propname</w:t>
      </w:r>
      <w:proofErr w:type="spellEnd"/>
      <w:r>
        <w:t>)</w:t>
      </w:r>
      <w:r>
        <w:rPr>
          <w:rFonts w:hint="eastAsia"/>
        </w:rPr>
        <w:t>的值，(</w:t>
      </w:r>
      <w:r>
        <w:t>*</w:t>
      </w:r>
      <w:proofErr w:type="spellStart"/>
      <w:r>
        <w:t>out_string</w:t>
      </w:r>
      <w:proofErr w:type="spellEnd"/>
      <w:r>
        <w:t>)</w:t>
      </w:r>
      <w:r>
        <w:rPr>
          <w:rFonts w:hint="eastAsia"/>
        </w:rPr>
        <w:t>指向这个值，把它当作字符串。</w:t>
      </w:r>
    </w:p>
    <w:p w14:paraId="54D89734" w14:textId="77777777" w:rsidR="000D2D6B" w:rsidRDefault="000D2D6B" w:rsidP="000D2D6B">
      <w:pPr>
        <w:ind w:firstLine="420"/>
      </w:pPr>
    </w:p>
    <w:p w14:paraId="142D88F3" w14:textId="77777777" w:rsidR="000D2D6B" w:rsidRDefault="000D2D6B" w:rsidP="000D2D6B">
      <w:pPr>
        <w:pStyle w:val="32"/>
      </w:pPr>
      <w:r>
        <w:rPr>
          <w:rFonts w:hint="eastAsia"/>
        </w:rPr>
        <w:t xml:space="preserve">11.8 </w:t>
      </w:r>
      <w:r>
        <w:rPr>
          <w:rFonts w:hint="eastAsia"/>
        </w:rPr>
        <w:t>怎么修改设备树文件</w:t>
      </w:r>
    </w:p>
    <w:p w14:paraId="31EB8AB3" w14:textId="77777777" w:rsidR="000D2D6B" w:rsidRDefault="000D2D6B" w:rsidP="000D2D6B">
      <w:pPr>
        <w:ind w:firstLine="420"/>
      </w:pPr>
      <w:r>
        <w:rPr>
          <w:rFonts w:hint="eastAsia"/>
        </w:rPr>
        <w:t>一个写得好的驱动程序</w:t>
      </w:r>
      <w:r>
        <w:t>, 它会尽量确定所用资源</w:t>
      </w:r>
      <w:r>
        <w:rPr>
          <w:rFonts w:hint="eastAsia"/>
        </w:rPr>
        <w:t>。</w:t>
      </w:r>
    </w:p>
    <w:p w14:paraId="3434C640" w14:textId="77777777" w:rsidR="000D2D6B" w:rsidRDefault="000D2D6B" w:rsidP="000D2D6B">
      <w:pPr>
        <w:ind w:firstLine="420"/>
      </w:pPr>
      <w:r>
        <w:rPr>
          <w:rFonts w:hint="eastAsia"/>
        </w:rPr>
        <w:t>只把不能确定的资源留给设备树</w:t>
      </w:r>
      <w:r>
        <w:t>, 让设备树来指定。</w:t>
      </w:r>
    </w:p>
    <w:p w14:paraId="67A65B31" w14:textId="77777777" w:rsidR="000D2D6B" w:rsidRDefault="000D2D6B" w:rsidP="000D2D6B">
      <w:pPr>
        <w:ind w:firstLine="420"/>
      </w:pPr>
    </w:p>
    <w:p w14:paraId="74054DC0" w14:textId="77777777" w:rsidR="000D2D6B" w:rsidRDefault="000D2D6B" w:rsidP="000D2D6B">
      <w:pPr>
        <w:ind w:firstLine="420"/>
      </w:pPr>
      <w:r>
        <w:rPr>
          <w:rFonts w:hint="eastAsia"/>
        </w:rPr>
        <w:t>根据原理图确定</w:t>
      </w:r>
      <w:r>
        <w:t>"驱动程序无法确定的硬件资源", 再在设备</w:t>
      </w:r>
      <w:proofErr w:type="gramStart"/>
      <w:r>
        <w:t>树文件</w:t>
      </w:r>
      <w:proofErr w:type="gramEnd"/>
      <w:r>
        <w:t>中填写对应内容</w:t>
      </w:r>
      <w:r>
        <w:rPr>
          <w:rFonts w:hint="eastAsia"/>
        </w:rPr>
        <w:t>。</w:t>
      </w:r>
    </w:p>
    <w:p w14:paraId="0A84AE9F" w14:textId="77777777" w:rsidR="000D2D6B" w:rsidRDefault="000D2D6B" w:rsidP="000D2D6B">
      <w:pPr>
        <w:ind w:firstLine="420"/>
      </w:pPr>
      <w:r>
        <w:rPr>
          <w:rFonts w:hint="eastAsia"/>
        </w:rPr>
        <w:t>那么</w:t>
      </w:r>
      <w:r>
        <w:t xml:space="preserve">, 所填写内容的格式是什么? </w:t>
      </w:r>
    </w:p>
    <w:p w14:paraId="1F2BC495" w14:textId="77777777" w:rsidR="000D2D6B" w:rsidRDefault="000D2D6B" w:rsidP="000D2D6B">
      <w:pPr>
        <w:pStyle w:val="42"/>
      </w:pPr>
      <w:r>
        <w:rPr>
          <w:rFonts w:hint="eastAsia"/>
        </w:rPr>
        <w:t>11.8.1</w:t>
      </w:r>
      <w:r>
        <w:rPr>
          <w:rFonts w:hint="eastAsia"/>
        </w:rPr>
        <w:tab/>
      </w:r>
      <w:r>
        <w:rPr>
          <w:rFonts w:hint="eastAsia"/>
        </w:rPr>
        <w:t>使用芯片厂家提供的工具</w:t>
      </w:r>
    </w:p>
    <w:p w14:paraId="6D215228" w14:textId="77777777" w:rsidR="000D2D6B" w:rsidRDefault="000D2D6B" w:rsidP="000D2D6B">
      <w:pPr>
        <w:ind w:firstLine="420"/>
      </w:pPr>
      <w:r>
        <w:rPr>
          <w:rFonts w:hint="eastAsia"/>
        </w:rPr>
        <w:t>有些芯片，厂家提供了对应的设备树生成工具，可以选择某个引脚用于某些功能，就可以自动生成设备树节点。</w:t>
      </w:r>
    </w:p>
    <w:p w14:paraId="3259B40E" w14:textId="77777777" w:rsidR="000D2D6B" w:rsidRDefault="000D2D6B" w:rsidP="000D2D6B">
      <w:pPr>
        <w:ind w:firstLine="420"/>
      </w:pPr>
      <w:r>
        <w:rPr>
          <w:rFonts w:hint="eastAsia"/>
        </w:rPr>
        <w:t>你再把这些节点复制到内核的设备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里即可。</w:t>
      </w:r>
    </w:p>
    <w:p w14:paraId="365D49BD" w14:textId="77777777" w:rsidR="000D2D6B" w:rsidRDefault="000D2D6B" w:rsidP="000D2D6B">
      <w:pPr>
        <w:pStyle w:val="42"/>
      </w:pPr>
      <w:r>
        <w:rPr>
          <w:rFonts w:hint="eastAsia"/>
        </w:rPr>
        <w:t>11.8.2</w:t>
      </w:r>
      <w:r>
        <w:rPr>
          <w:rFonts w:hint="eastAsia"/>
        </w:rPr>
        <w:tab/>
      </w:r>
      <w:r>
        <w:t>看</w:t>
      </w:r>
      <w:r>
        <w:rPr>
          <w:rFonts w:hint="eastAsia"/>
        </w:rPr>
        <w:t>绑定</w:t>
      </w:r>
      <w:r>
        <w:t>文档</w:t>
      </w:r>
    </w:p>
    <w:p w14:paraId="33E2AA88" w14:textId="77777777" w:rsidR="000D2D6B" w:rsidRDefault="000D2D6B" w:rsidP="000D2D6B">
      <w:pPr>
        <w:ind w:firstLine="420"/>
      </w:pPr>
      <w:r>
        <w:t>内核</w:t>
      </w:r>
      <w:r>
        <w:rPr>
          <w:rFonts w:hint="eastAsia"/>
        </w:rPr>
        <w:t>文档</w:t>
      </w:r>
      <w:r>
        <w:t xml:space="preserve"> Documentation/</w:t>
      </w:r>
      <w:proofErr w:type="spellStart"/>
      <w:r>
        <w:t>devicetree</w:t>
      </w:r>
      <w:proofErr w:type="spellEnd"/>
      <w:r>
        <w:t>/bindings/</w:t>
      </w:r>
    </w:p>
    <w:p w14:paraId="19B4F934" w14:textId="77777777" w:rsidR="000D2D6B" w:rsidRDefault="000D2D6B" w:rsidP="000D2D6B">
      <w:pPr>
        <w:ind w:firstLine="420"/>
      </w:pPr>
      <w:r>
        <w:rPr>
          <w:rFonts w:hint="eastAsia"/>
        </w:rPr>
        <w:t>做得好的厂家也会提供设备树的说明文档</w:t>
      </w:r>
    </w:p>
    <w:p w14:paraId="4EC8F28B" w14:textId="77777777" w:rsidR="000D2D6B" w:rsidRDefault="000D2D6B" w:rsidP="000D2D6B">
      <w:pPr>
        <w:ind w:firstLine="420"/>
      </w:pPr>
    </w:p>
    <w:p w14:paraId="0E0D903F" w14:textId="77777777" w:rsidR="000D2D6B" w:rsidRDefault="000D2D6B" w:rsidP="000D2D6B">
      <w:pPr>
        <w:pStyle w:val="42"/>
      </w:pPr>
      <w:r>
        <w:rPr>
          <w:rFonts w:hint="eastAsia"/>
        </w:rPr>
        <w:t>11.8.3</w:t>
      </w:r>
      <w:r>
        <w:rPr>
          <w:rFonts w:hint="eastAsia"/>
        </w:rPr>
        <w:tab/>
      </w:r>
      <w:r>
        <w:t>参考同类型单板的设备树文件</w:t>
      </w:r>
    </w:p>
    <w:p w14:paraId="39637AE2" w14:textId="77777777" w:rsidR="000D2D6B" w:rsidRDefault="000D2D6B" w:rsidP="000D2D6B">
      <w:pPr>
        <w:pStyle w:val="42"/>
      </w:pPr>
      <w:r>
        <w:rPr>
          <w:rFonts w:hint="eastAsia"/>
        </w:rPr>
        <w:t>11.8.4</w:t>
      </w:r>
      <w:r>
        <w:rPr>
          <w:rFonts w:hint="eastAsia"/>
        </w:rPr>
        <w:tab/>
      </w:r>
      <w:r>
        <w:t>网上搜索</w:t>
      </w:r>
    </w:p>
    <w:p w14:paraId="386DFA35" w14:textId="77777777" w:rsidR="000D2D6B" w:rsidRDefault="000D2D6B" w:rsidP="000D2D6B">
      <w:pPr>
        <w:pStyle w:val="42"/>
      </w:pPr>
      <w:r>
        <w:rPr>
          <w:rFonts w:hint="eastAsia"/>
        </w:rPr>
        <w:t>11.8.5</w:t>
      </w:r>
      <w:r>
        <w:rPr>
          <w:rFonts w:hint="eastAsia"/>
        </w:rPr>
        <w:tab/>
      </w:r>
      <w:r>
        <w:t>实在没办法时</w:t>
      </w:r>
      <w:r>
        <w:t xml:space="preserve">, </w:t>
      </w:r>
      <w:r>
        <w:t>只能去研究驱动源码</w:t>
      </w:r>
    </w:p>
    <w:p w14:paraId="6E248F61" w14:textId="77777777" w:rsidR="000D2D6B" w:rsidRDefault="000D2D6B" w:rsidP="000D2D6B">
      <w:pPr>
        <w:ind w:firstLine="420"/>
      </w:pPr>
    </w:p>
    <w:p w14:paraId="0B9D6B10" w14:textId="77777777" w:rsidR="000D2D6B" w:rsidRDefault="000D2D6B" w:rsidP="000D2D6B">
      <w:pPr>
        <w:ind w:firstLine="420"/>
      </w:pPr>
    </w:p>
    <w:p w14:paraId="3120EACD" w14:textId="77777777" w:rsidR="000D2D6B" w:rsidRDefault="000D2D6B" w:rsidP="000D2D6B">
      <w:pPr>
        <w:ind w:firstLine="420"/>
      </w:pPr>
    </w:p>
    <w:p w14:paraId="56DC97D5" w14:textId="77777777" w:rsidR="000D2D6B" w:rsidRDefault="000D2D6B" w:rsidP="000D2D6B">
      <w:pPr>
        <w:ind w:firstLine="420"/>
      </w:pPr>
    </w:p>
    <w:p w14:paraId="67B9ACA7" w14:textId="77777777" w:rsidR="000D2D6B" w:rsidRDefault="000D2D6B" w:rsidP="000D2D6B">
      <w:pPr>
        <w:ind w:firstLine="420"/>
      </w:pPr>
    </w:p>
    <w:p w14:paraId="5921808C" w14:textId="77777777" w:rsidR="000D2D6B" w:rsidRDefault="000D2D6B" w:rsidP="000D2D6B">
      <w:pPr>
        <w:ind w:firstLine="420"/>
      </w:pPr>
    </w:p>
    <w:p w14:paraId="265D2183" w14:textId="77777777" w:rsidR="00A2634C" w:rsidRPr="000D2D6B" w:rsidRDefault="00A2634C">
      <w:pPr>
        <w:ind w:firstLine="420"/>
      </w:pPr>
    </w:p>
    <w:sectPr w:rsidR="00A2634C" w:rsidRPr="000D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2A24" w14:textId="77777777" w:rsidR="00FF6CC1" w:rsidRDefault="00FF6CC1" w:rsidP="000D2D6B">
      <w:pPr>
        <w:ind w:firstLine="420"/>
      </w:pPr>
      <w:r>
        <w:separator/>
      </w:r>
    </w:p>
  </w:endnote>
  <w:endnote w:type="continuationSeparator" w:id="0">
    <w:p w14:paraId="3D34D492" w14:textId="77777777" w:rsidR="00FF6CC1" w:rsidRDefault="00FF6CC1" w:rsidP="000D2D6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00"/>
    <w:family w:val="auto"/>
    <w:pitch w:val="default"/>
  </w:font>
  <w:font w:name="方正细黑一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00"/>
    <w:family w:val="auto"/>
    <w:pitch w:val="default"/>
  </w:font>
  <w:font w:name="HelveticaLTStd-Roman">
    <w:altName w:val="Arial"/>
    <w:panose1 w:val="00000000000000000000"/>
    <w:charset w:val="00"/>
    <w:family w:val="roman"/>
    <w:notTrueType/>
    <w:pitch w:val="default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ABDB" w14:textId="77777777" w:rsidR="00FF6CC1" w:rsidRDefault="00FF6CC1" w:rsidP="000D2D6B">
      <w:pPr>
        <w:ind w:firstLine="420"/>
      </w:pPr>
      <w:r>
        <w:separator/>
      </w:r>
    </w:p>
  </w:footnote>
  <w:footnote w:type="continuationSeparator" w:id="0">
    <w:p w14:paraId="3B87F601" w14:textId="77777777" w:rsidR="00FF6CC1" w:rsidRDefault="00FF6CC1" w:rsidP="000D2D6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3D5271"/>
    <w:multiLevelType w:val="hybridMultilevel"/>
    <w:tmpl w:val="4DA640F0"/>
    <w:lvl w:ilvl="0" w:tplc="D7AEE0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4356F5"/>
    <w:multiLevelType w:val="hybridMultilevel"/>
    <w:tmpl w:val="5B32F080"/>
    <w:lvl w:ilvl="0" w:tplc="E12CD1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0B5EB2"/>
    <w:multiLevelType w:val="hybridMultilevel"/>
    <w:tmpl w:val="1938FE5E"/>
    <w:lvl w:ilvl="0" w:tplc="BFD26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18B177F4"/>
    <w:multiLevelType w:val="hybridMultilevel"/>
    <w:tmpl w:val="17BA8A3A"/>
    <w:lvl w:ilvl="0" w:tplc="86FE4B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D135EF"/>
    <w:multiLevelType w:val="hybridMultilevel"/>
    <w:tmpl w:val="7C66E3C4"/>
    <w:lvl w:ilvl="0" w:tplc="1FB49C0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1D422F26"/>
    <w:multiLevelType w:val="hybridMultilevel"/>
    <w:tmpl w:val="14F65F4A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D975F8A"/>
    <w:multiLevelType w:val="hybridMultilevel"/>
    <w:tmpl w:val="52027976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550292B"/>
    <w:multiLevelType w:val="hybridMultilevel"/>
    <w:tmpl w:val="2FF2B32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5B07C3F"/>
    <w:multiLevelType w:val="hybridMultilevel"/>
    <w:tmpl w:val="A18CE4A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2" w15:restartNumberingAfterBreak="0">
    <w:nsid w:val="27B91FBD"/>
    <w:multiLevelType w:val="hybridMultilevel"/>
    <w:tmpl w:val="781C6F9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B192619"/>
    <w:multiLevelType w:val="hybridMultilevel"/>
    <w:tmpl w:val="73D04F7C"/>
    <w:lvl w:ilvl="0" w:tplc="2BD4D15A">
      <w:start w:val="1"/>
      <w:numFmt w:val="bullet"/>
      <w:lvlText w:val="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4" w15:restartNumberingAfterBreak="0">
    <w:nsid w:val="2E3852DD"/>
    <w:multiLevelType w:val="hybridMultilevel"/>
    <w:tmpl w:val="539630AA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A9C2152"/>
    <w:multiLevelType w:val="hybridMultilevel"/>
    <w:tmpl w:val="E90E508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FB49C0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C677CB8"/>
    <w:multiLevelType w:val="hybridMultilevel"/>
    <w:tmpl w:val="588EBF72"/>
    <w:lvl w:ilvl="0" w:tplc="DC789E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DE3501B"/>
    <w:multiLevelType w:val="hybridMultilevel"/>
    <w:tmpl w:val="4B52FD6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FCE61CF"/>
    <w:multiLevelType w:val="hybridMultilevel"/>
    <w:tmpl w:val="CA94408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44C2564"/>
    <w:multiLevelType w:val="hybridMultilevel"/>
    <w:tmpl w:val="279260D8"/>
    <w:lvl w:ilvl="0" w:tplc="1FB49C0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55446AB"/>
    <w:multiLevelType w:val="hybridMultilevel"/>
    <w:tmpl w:val="B0BA5EFA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F2A10E8"/>
    <w:multiLevelType w:val="hybridMultilevel"/>
    <w:tmpl w:val="B4C6BD66"/>
    <w:lvl w:ilvl="0" w:tplc="2BD4D1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1955B1C"/>
    <w:multiLevelType w:val="hybridMultilevel"/>
    <w:tmpl w:val="DBC83B42"/>
    <w:lvl w:ilvl="0" w:tplc="048CA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A307816"/>
    <w:multiLevelType w:val="hybridMultilevel"/>
    <w:tmpl w:val="71867F6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F37416"/>
    <w:multiLevelType w:val="hybridMultilevel"/>
    <w:tmpl w:val="89DC4D36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2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4F81D58"/>
    <w:multiLevelType w:val="hybridMultilevel"/>
    <w:tmpl w:val="036A790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7AE0DE2"/>
    <w:multiLevelType w:val="hybridMultilevel"/>
    <w:tmpl w:val="1A103492"/>
    <w:lvl w:ilvl="0" w:tplc="92ECF6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7A8A598E"/>
    <w:multiLevelType w:val="hybridMultilevel"/>
    <w:tmpl w:val="B4C45F88"/>
    <w:lvl w:ilvl="0" w:tplc="2BD4D15A">
      <w:start w:val="1"/>
      <w:numFmt w:val="bullet"/>
      <w:lvlText w:val="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47" w15:restartNumberingAfterBreak="0">
    <w:nsid w:val="7D14390B"/>
    <w:multiLevelType w:val="hybridMultilevel"/>
    <w:tmpl w:val="9992F6F2"/>
    <w:lvl w:ilvl="0" w:tplc="2BD4D1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390DE5"/>
    <w:multiLevelType w:val="hybridMultilevel"/>
    <w:tmpl w:val="69D477BC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5"/>
  </w:num>
  <w:num w:numId="12">
    <w:abstractNumId w:val="28"/>
  </w:num>
  <w:num w:numId="13">
    <w:abstractNumId w:val="25"/>
  </w:num>
  <w:num w:numId="14">
    <w:abstractNumId w:val="16"/>
  </w:num>
  <w:num w:numId="15">
    <w:abstractNumId w:val="42"/>
  </w:num>
  <w:num w:numId="16">
    <w:abstractNumId w:val="41"/>
  </w:num>
  <w:num w:numId="17">
    <w:abstractNumId w:val="14"/>
  </w:num>
  <w:num w:numId="18">
    <w:abstractNumId w:val="45"/>
  </w:num>
  <w:num w:numId="19">
    <w:abstractNumId w:val="37"/>
  </w:num>
  <w:num w:numId="20">
    <w:abstractNumId w:val="29"/>
  </w:num>
  <w:num w:numId="21">
    <w:abstractNumId w:val="39"/>
  </w:num>
  <w:num w:numId="22">
    <w:abstractNumId w:val="11"/>
  </w:num>
  <w:num w:numId="23">
    <w:abstractNumId w:val="26"/>
  </w:num>
  <w:num w:numId="24">
    <w:abstractNumId w:val="21"/>
  </w:num>
  <w:num w:numId="25">
    <w:abstractNumId w:val="44"/>
  </w:num>
  <w:num w:numId="26">
    <w:abstractNumId w:val="27"/>
  </w:num>
  <w:num w:numId="27">
    <w:abstractNumId w:val="13"/>
  </w:num>
  <w:num w:numId="28">
    <w:abstractNumId w:val="48"/>
  </w:num>
  <w:num w:numId="29">
    <w:abstractNumId w:val="33"/>
  </w:num>
  <w:num w:numId="30">
    <w:abstractNumId w:val="17"/>
  </w:num>
  <w:num w:numId="31">
    <w:abstractNumId w:val="32"/>
  </w:num>
  <w:num w:numId="32">
    <w:abstractNumId w:val="15"/>
  </w:num>
  <w:num w:numId="33">
    <w:abstractNumId w:val="10"/>
  </w:num>
  <w:num w:numId="34">
    <w:abstractNumId w:val="12"/>
  </w:num>
  <w:num w:numId="35">
    <w:abstractNumId w:val="34"/>
  </w:num>
  <w:num w:numId="36">
    <w:abstractNumId w:val="20"/>
  </w:num>
  <w:num w:numId="37">
    <w:abstractNumId w:val="40"/>
  </w:num>
  <w:num w:numId="38">
    <w:abstractNumId w:val="43"/>
  </w:num>
  <w:num w:numId="39">
    <w:abstractNumId w:val="38"/>
  </w:num>
  <w:num w:numId="40">
    <w:abstractNumId w:val="24"/>
  </w:num>
  <w:num w:numId="41">
    <w:abstractNumId w:val="19"/>
  </w:num>
  <w:num w:numId="42">
    <w:abstractNumId w:val="18"/>
  </w:num>
  <w:num w:numId="43">
    <w:abstractNumId w:val="23"/>
  </w:num>
  <w:num w:numId="44">
    <w:abstractNumId w:val="22"/>
  </w:num>
  <w:num w:numId="45">
    <w:abstractNumId w:val="47"/>
  </w:num>
  <w:num w:numId="46">
    <w:abstractNumId w:val="46"/>
  </w:num>
  <w:num w:numId="47">
    <w:abstractNumId w:val="30"/>
  </w:num>
  <w:num w:numId="48">
    <w:abstractNumId w:val="3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FE"/>
    <w:rsid w:val="000D2D6B"/>
    <w:rsid w:val="002C464A"/>
    <w:rsid w:val="00826155"/>
    <w:rsid w:val="00A2634C"/>
    <w:rsid w:val="00DA41FE"/>
    <w:rsid w:val="00E246C8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55198"/>
  <w15:chartTrackingRefBased/>
  <w15:docId w15:val="{6D7A5B99-DEE9-493B-BF7A-CA5AA29A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D2D6B"/>
    <w:pPr>
      <w:ind w:firstLineChars="200" w:firstLine="200"/>
      <w:jc w:val="both"/>
    </w:pPr>
    <w:rPr>
      <w:rFonts w:ascii="宋体" w:eastAsia="宋体" w:hAnsi="宋体" w:cs="宋体"/>
    </w:rPr>
  </w:style>
  <w:style w:type="paragraph" w:styleId="10">
    <w:name w:val="heading 1"/>
    <w:basedOn w:val="a3"/>
    <w:next w:val="a3"/>
    <w:link w:val="11"/>
    <w:uiPriority w:val="9"/>
    <w:qFormat/>
    <w:rsid w:val="000D2D6B"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rsid w:val="000D2D6B"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rsid w:val="000D2D6B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rsid w:val="000D2D6B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rsid w:val="000D2D6B"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rsid w:val="000D2D6B"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D2D6B"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D2D6B"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D2D6B"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qFormat/>
    <w:rsid w:val="000D2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qFormat/>
    <w:rsid w:val="000D2D6B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0D2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sid w:val="000D2D6B"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sid w:val="000D2D6B"/>
    <w:rPr>
      <w:rFonts w:ascii="宋体" w:eastAsia="汉仪细中圆简" w:hAnsi="宋体" w:cs="宋体"/>
      <w:b/>
      <w:bCs/>
      <w:kern w:val="44"/>
      <w:sz w:val="32"/>
      <w:szCs w:val="44"/>
    </w:rPr>
  </w:style>
  <w:style w:type="character" w:customStyle="1" w:styleId="22">
    <w:name w:val="标题 2 字符"/>
    <w:basedOn w:val="a4"/>
    <w:link w:val="21"/>
    <w:qFormat/>
    <w:rsid w:val="000D2D6B"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33">
    <w:name w:val="标题 3 字符"/>
    <w:basedOn w:val="a4"/>
    <w:link w:val="32"/>
    <w:qFormat/>
    <w:rsid w:val="000D2D6B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3">
    <w:name w:val="标题 4 字符"/>
    <w:basedOn w:val="a4"/>
    <w:link w:val="42"/>
    <w:uiPriority w:val="9"/>
    <w:qFormat/>
    <w:rsid w:val="000D2D6B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sid w:val="000D2D6B"/>
    <w:rPr>
      <w:rFonts w:ascii="宋体" w:eastAsia="宋体" w:hAnsi="宋体" w:cs="宋体"/>
      <w:b/>
      <w:bCs/>
      <w:szCs w:val="28"/>
    </w:rPr>
  </w:style>
  <w:style w:type="character" w:customStyle="1" w:styleId="60">
    <w:name w:val="标题 6 字符"/>
    <w:basedOn w:val="a4"/>
    <w:link w:val="6"/>
    <w:uiPriority w:val="9"/>
    <w:qFormat/>
    <w:rsid w:val="000D2D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sid w:val="000D2D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sid w:val="000D2D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sid w:val="000D2D6B"/>
    <w:rPr>
      <w:rFonts w:asciiTheme="majorHAnsi" w:eastAsiaTheme="majorEastAsia" w:hAnsiTheme="majorHAnsi" w:cstheme="majorBidi"/>
      <w:szCs w:val="21"/>
    </w:rPr>
  </w:style>
  <w:style w:type="paragraph" w:styleId="ab">
    <w:name w:val="macro"/>
    <w:link w:val="ac"/>
    <w:uiPriority w:val="99"/>
    <w:semiHidden/>
    <w:unhideWhenUsed/>
    <w:qFormat/>
    <w:rsid w:val="000D2D6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c">
    <w:name w:val="宏文本 字符"/>
    <w:basedOn w:val="a4"/>
    <w:link w:val="ab"/>
    <w:uiPriority w:val="99"/>
    <w:semiHidden/>
    <w:qFormat/>
    <w:rsid w:val="000D2D6B"/>
    <w:rPr>
      <w:rFonts w:ascii="Courier New" w:eastAsia="宋体" w:hAnsi="Courier New" w:cs="Courier New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rsid w:val="000D2D6B"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rsid w:val="000D2D6B"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rsid w:val="000D2D6B"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d">
    <w:name w:val="table of authorities"/>
    <w:basedOn w:val="a3"/>
    <w:next w:val="a3"/>
    <w:uiPriority w:val="99"/>
    <w:semiHidden/>
    <w:unhideWhenUsed/>
    <w:qFormat/>
    <w:rsid w:val="000D2D6B"/>
    <w:pPr>
      <w:widowControl w:val="0"/>
      <w:ind w:leftChars="200" w:left="420" w:firstLine="0"/>
    </w:pPr>
    <w:rPr>
      <w:rFonts w:ascii="Arial" w:hAnsi="Arial" w:cstheme="minorBidi"/>
    </w:rPr>
  </w:style>
  <w:style w:type="paragraph" w:styleId="ae">
    <w:name w:val="Note Heading"/>
    <w:basedOn w:val="a3"/>
    <w:next w:val="a3"/>
    <w:link w:val="af"/>
    <w:uiPriority w:val="99"/>
    <w:semiHidden/>
    <w:unhideWhenUsed/>
    <w:qFormat/>
    <w:rsid w:val="000D2D6B"/>
    <w:pPr>
      <w:widowControl w:val="0"/>
      <w:adjustRightInd w:val="0"/>
      <w:jc w:val="center"/>
    </w:pPr>
    <w:rPr>
      <w:rFonts w:ascii="Arial" w:hAnsi="Arial" w:cstheme="minorBidi"/>
    </w:rPr>
  </w:style>
  <w:style w:type="character" w:customStyle="1" w:styleId="af">
    <w:name w:val="注释标题 字符"/>
    <w:basedOn w:val="a4"/>
    <w:link w:val="ae"/>
    <w:uiPriority w:val="99"/>
    <w:semiHidden/>
    <w:qFormat/>
    <w:rsid w:val="000D2D6B"/>
    <w:rPr>
      <w:rFonts w:ascii="Arial" w:eastAsia="宋体" w:hAnsi="Arial"/>
    </w:rPr>
  </w:style>
  <w:style w:type="paragraph" w:styleId="40">
    <w:name w:val="List Bullet 4"/>
    <w:basedOn w:val="a3"/>
    <w:uiPriority w:val="99"/>
    <w:semiHidden/>
    <w:unhideWhenUsed/>
    <w:qFormat/>
    <w:rsid w:val="000D2D6B"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rsid w:val="000D2D6B"/>
    <w:pPr>
      <w:widowControl w:val="0"/>
      <w:ind w:leftChars="1400" w:left="1400" w:firstLine="0"/>
    </w:pPr>
    <w:rPr>
      <w:rFonts w:ascii="Arial" w:hAnsi="Arial" w:cstheme="minorBidi"/>
    </w:rPr>
  </w:style>
  <w:style w:type="paragraph" w:styleId="af0">
    <w:name w:val="E-mail Signature"/>
    <w:basedOn w:val="a3"/>
    <w:link w:val="af1"/>
    <w:uiPriority w:val="99"/>
    <w:semiHidden/>
    <w:unhideWhenUsed/>
    <w:qFormat/>
    <w:rsid w:val="000D2D6B"/>
    <w:pPr>
      <w:widowControl w:val="0"/>
    </w:pPr>
    <w:rPr>
      <w:rFonts w:ascii="Arial" w:hAnsi="Arial" w:cstheme="minorBidi"/>
    </w:rPr>
  </w:style>
  <w:style w:type="character" w:customStyle="1" w:styleId="af1">
    <w:name w:val="电子邮件签名 字符"/>
    <w:basedOn w:val="a4"/>
    <w:link w:val="af0"/>
    <w:uiPriority w:val="99"/>
    <w:semiHidden/>
    <w:qFormat/>
    <w:rsid w:val="000D2D6B"/>
    <w:rPr>
      <w:rFonts w:ascii="Arial" w:eastAsia="宋体" w:hAnsi="Arial"/>
    </w:rPr>
  </w:style>
  <w:style w:type="paragraph" w:styleId="a">
    <w:name w:val="List Number"/>
    <w:basedOn w:val="a3"/>
    <w:uiPriority w:val="99"/>
    <w:semiHidden/>
    <w:unhideWhenUsed/>
    <w:qFormat/>
    <w:rsid w:val="000D2D6B"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f2">
    <w:name w:val="Normal Indent"/>
    <w:basedOn w:val="a3"/>
    <w:uiPriority w:val="99"/>
    <w:semiHidden/>
    <w:unhideWhenUsed/>
    <w:qFormat/>
    <w:rsid w:val="000D2D6B"/>
    <w:pPr>
      <w:widowControl w:val="0"/>
      <w:ind w:firstLine="420"/>
    </w:pPr>
    <w:rPr>
      <w:rFonts w:ascii="Arial" w:hAnsi="Arial" w:cstheme="minorBidi"/>
    </w:rPr>
  </w:style>
  <w:style w:type="paragraph" w:styleId="af3">
    <w:name w:val="caption"/>
    <w:basedOn w:val="a3"/>
    <w:next w:val="a3"/>
    <w:uiPriority w:val="35"/>
    <w:unhideWhenUsed/>
    <w:qFormat/>
    <w:rsid w:val="000D2D6B"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rsid w:val="000D2D6B"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rsid w:val="000D2D6B"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4">
    <w:name w:val="envelope address"/>
    <w:basedOn w:val="a3"/>
    <w:uiPriority w:val="99"/>
    <w:semiHidden/>
    <w:unhideWhenUsed/>
    <w:qFormat/>
    <w:rsid w:val="000D2D6B"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Document Map"/>
    <w:basedOn w:val="a3"/>
    <w:link w:val="af6"/>
    <w:uiPriority w:val="99"/>
    <w:semiHidden/>
    <w:unhideWhenUsed/>
    <w:qFormat/>
    <w:rsid w:val="000D2D6B"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character" w:customStyle="1" w:styleId="af6">
    <w:name w:val="文档结构图 字符"/>
    <w:basedOn w:val="a4"/>
    <w:link w:val="af5"/>
    <w:uiPriority w:val="99"/>
    <w:semiHidden/>
    <w:qFormat/>
    <w:rsid w:val="000D2D6B"/>
    <w:rPr>
      <w:rFonts w:ascii="Microsoft YaHei UI" w:eastAsia="Microsoft YaHei UI" w:hAnsi="Arial"/>
      <w:sz w:val="18"/>
      <w:szCs w:val="18"/>
    </w:rPr>
  </w:style>
  <w:style w:type="paragraph" w:styleId="af7">
    <w:name w:val="toa heading"/>
    <w:basedOn w:val="a3"/>
    <w:next w:val="a3"/>
    <w:uiPriority w:val="99"/>
    <w:semiHidden/>
    <w:unhideWhenUsed/>
    <w:qFormat/>
    <w:rsid w:val="000D2D6B"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annotation text"/>
    <w:basedOn w:val="a3"/>
    <w:link w:val="af9"/>
    <w:uiPriority w:val="99"/>
    <w:semiHidden/>
    <w:unhideWhenUsed/>
    <w:qFormat/>
    <w:rsid w:val="000D2D6B"/>
  </w:style>
  <w:style w:type="character" w:customStyle="1" w:styleId="af9">
    <w:name w:val="批注文字 字符"/>
    <w:basedOn w:val="a4"/>
    <w:link w:val="af8"/>
    <w:uiPriority w:val="99"/>
    <w:semiHidden/>
    <w:qFormat/>
    <w:rsid w:val="000D2D6B"/>
    <w:rPr>
      <w:rFonts w:ascii="宋体" w:eastAsia="宋体" w:hAnsi="宋体" w:cs="宋体"/>
    </w:rPr>
  </w:style>
  <w:style w:type="paragraph" w:styleId="61">
    <w:name w:val="index 6"/>
    <w:basedOn w:val="a3"/>
    <w:next w:val="a3"/>
    <w:uiPriority w:val="99"/>
    <w:semiHidden/>
    <w:unhideWhenUsed/>
    <w:qFormat/>
    <w:rsid w:val="000D2D6B"/>
    <w:pPr>
      <w:widowControl w:val="0"/>
      <w:ind w:leftChars="1000" w:left="1000" w:firstLine="0"/>
    </w:pPr>
    <w:rPr>
      <w:rFonts w:ascii="Arial" w:hAnsi="Arial" w:cstheme="minorBidi"/>
    </w:rPr>
  </w:style>
  <w:style w:type="paragraph" w:styleId="afa">
    <w:name w:val="Salutation"/>
    <w:basedOn w:val="a3"/>
    <w:next w:val="a3"/>
    <w:link w:val="afb"/>
    <w:uiPriority w:val="99"/>
    <w:semiHidden/>
    <w:unhideWhenUsed/>
    <w:qFormat/>
    <w:rsid w:val="000D2D6B"/>
    <w:pPr>
      <w:widowControl w:val="0"/>
    </w:pPr>
    <w:rPr>
      <w:rFonts w:ascii="Arial" w:hAnsi="Arial" w:cstheme="minorBidi"/>
    </w:rPr>
  </w:style>
  <w:style w:type="character" w:customStyle="1" w:styleId="afb">
    <w:name w:val="称呼 字符"/>
    <w:basedOn w:val="a4"/>
    <w:link w:val="afa"/>
    <w:uiPriority w:val="99"/>
    <w:semiHidden/>
    <w:qFormat/>
    <w:rsid w:val="000D2D6B"/>
    <w:rPr>
      <w:rFonts w:ascii="Arial" w:eastAsia="宋体" w:hAnsi="Arial"/>
    </w:rPr>
  </w:style>
  <w:style w:type="paragraph" w:styleId="35">
    <w:name w:val="Body Text 3"/>
    <w:basedOn w:val="a3"/>
    <w:link w:val="36"/>
    <w:uiPriority w:val="99"/>
    <w:semiHidden/>
    <w:unhideWhenUsed/>
    <w:qFormat/>
    <w:rsid w:val="000D2D6B"/>
    <w:pPr>
      <w:widowControl w:val="0"/>
      <w:spacing w:after="120"/>
    </w:pPr>
    <w:rPr>
      <w:rFonts w:ascii="Arial" w:hAnsi="Arial" w:cstheme="minorBidi"/>
      <w:sz w:val="16"/>
      <w:szCs w:val="16"/>
    </w:rPr>
  </w:style>
  <w:style w:type="character" w:customStyle="1" w:styleId="36">
    <w:name w:val="正文文本 3 字符"/>
    <w:basedOn w:val="a4"/>
    <w:link w:val="35"/>
    <w:uiPriority w:val="99"/>
    <w:semiHidden/>
    <w:qFormat/>
    <w:rsid w:val="000D2D6B"/>
    <w:rPr>
      <w:rFonts w:ascii="Arial" w:eastAsia="宋体" w:hAnsi="Arial"/>
      <w:sz w:val="16"/>
      <w:szCs w:val="16"/>
    </w:rPr>
  </w:style>
  <w:style w:type="paragraph" w:styleId="afc">
    <w:name w:val="Closing"/>
    <w:basedOn w:val="a3"/>
    <w:link w:val="afd"/>
    <w:uiPriority w:val="99"/>
    <w:semiHidden/>
    <w:unhideWhenUsed/>
    <w:qFormat/>
    <w:rsid w:val="000D2D6B"/>
    <w:pPr>
      <w:widowControl w:val="0"/>
      <w:ind w:leftChars="2100" w:left="100"/>
    </w:pPr>
    <w:rPr>
      <w:rFonts w:ascii="Arial" w:hAnsi="Arial" w:cstheme="minorBidi"/>
    </w:rPr>
  </w:style>
  <w:style w:type="character" w:customStyle="1" w:styleId="afd">
    <w:name w:val="结束语 字符"/>
    <w:basedOn w:val="a4"/>
    <w:link w:val="afc"/>
    <w:uiPriority w:val="99"/>
    <w:semiHidden/>
    <w:qFormat/>
    <w:rsid w:val="000D2D6B"/>
    <w:rPr>
      <w:rFonts w:ascii="Arial" w:eastAsia="宋体" w:hAnsi="Arial"/>
    </w:rPr>
  </w:style>
  <w:style w:type="paragraph" w:styleId="30">
    <w:name w:val="List Bullet 3"/>
    <w:basedOn w:val="a3"/>
    <w:uiPriority w:val="99"/>
    <w:semiHidden/>
    <w:unhideWhenUsed/>
    <w:qFormat/>
    <w:rsid w:val="000D2D6B"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e">
    <w:name w:val="Body Text"/>
    <w:basedOn w:val="a3"/>
    <w:link w:val="aff"/>
    <w:uiPriority w:val="99"/>
    <w:qFormat/>
    <w:rsid w:val="000D2D6B"/>
    <w:pPr>
      <w:autoSpaceDE w:val="0"/>
      <w:autoSpaceDN w:val="0"/>
    </w:pPr>
    <w:rPr>
      <w:kern w:val="0"/>
      <w:szCs w:val="21"/>
      <w:lang w:eastAsia="en-US"/>
    </w:rPr>
  </w:style>
  <w:style w:type="character" w:customStyle="1" w:styleId="aff">
    <w:name w:val="正文文本 字符"/>
    <w:basedOn w:val="a4"/>
    <w:link w:val="afe"/>
    <w:uiPriority w:val="99"/>
    <w:qFormat/>
    <w:rsid w:val="000D2D6B"/>
    <w:rPr>
      <w:rFonts w:ascii="宋体" w:eastAsia="宋体" w:hAnsi="宋体" w:cs="宋体"/>
      <w:kern w:val="0"/>
      <w:szCs w:val="21"/>
      <w:lang w:eastAsia="en-US"/>
    </w:rPr>
  </w:style>
  <w:style w:type="paragraph" w:styleId="aff0">
    <w:name w:val="Body Text Indent"/>
    <w:basedOn w:val="a3"/>
    <w:link w:val="aff1"/>
    <w:uiPriority w:val="99"/>
    <w:semiHidden/>
    <w:unhideWhenUsed/>
    <w:qFormat/>
    <w:rsid w:val="000D2D6B"/>
    <w:pPr>
      <w:widowControl w:val="0"/>
      <w:spacing w:after="120"/>
      <w:ind w:leftChars="200" w:left="420"/>
    </w:pPr>
    <w:rPr>
      <w:rFonts w:ascii="Arial" w:hAnsi="Arial" w:cstheme="minorBidi"/>
    </w:rPr>
  </w:style>
  <w:style w:type="character" w:customStyle="1" w:styleId="aff1">
    <w:name w:val="正文文本缩进 字符"/>
    <w:basedOn w:val="a4"/>
    <w:link w:val="aff0"/>
    <w:uiPriority w:val="99"/>
    <w:semiHidden/>
    <w:qFormat/>
    <w:rsid w:val="000D2D6B"/>
    <w:rPr>
      <w:rFonts w:ascii="Arial" w:eastAsia="宋体" w:hAnsi="Arial"/>
    </w:rPr>
  </w:style>
  <w:style w:type="paragraph" w:styleId="3">
    <w:name w:val="List Number 3"/>
    <w:basedOn w:val="a3"/>
    <w:uiPriority w:val="99"/>
    <w:semiHidden/>
    <w:unhideWhenUsed/>
    <w:qFormat/>
    <w:rsid w:val="000D2D6B"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rsid w:val="000D2D6B"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f2">
    <w:name w:val="List Continue"/>
    <w:basedOn w:val="a3"/>
    <w:uiPriority w:val="99"/>
    <w:semiHidden/>
    <w:unhideWhenUsed/>
    <w:qFormat/>
    <w:rsid w:val="000D2D6B"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3">
    <w:name w:val="Block Text"/>
    <w:basedOn w:val="a3"/>
    <w:uiPriority w:val="99"/>
    <w:semiHidden/>
    <w:unhideWhenUsed/>
    <w:qFormat/>
    <w:rsid w:val="000D2D6B"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rsid w:val="000D2D6B"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rsid w:val="000D2D6B"/>
    <w:pPr>
      <w:widowControl w:val="0"/>
    </w:pPr>
    <w:rPr>
      <w:rFonts w:ascii="Arial" w:hAnsi="Arial" w:cstheme="minorBidi"/>
      <w:i/>
      <w:iCs/>
    </w:rPr>
  </w:style>
  <w:style w:type="character" w:customStyle="1" w:styleId="HTML0">
    <w:name w:val="HTML 地址 字符"/>
    <w:basedOn w:val="a4"/>
    <w:link w:val="HTML"/>
    <w:uiPriority w:val="99"/>
    <w:semiHidden/>
    <w:qFormat/>
    <w:rsid w:val="000D2D6B"/>
    <w:rPr>
      <w:rFonts w:ascii="Arial" w:eastAsia="宋体" w:hAnsi="Arial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rsid w:val="000D2D6B"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rsid w:val="000D2D6B"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rsid w:val="000D2D6B"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4">
    <w:name w:val="Plain Text"/>
    <w:basedOn w:val="a3"/>
    <w:link w:val="aff5"/>
    <w:uiPriority w:val="99"/>
    <w:semiHidden/>
    <w:unhideWhenUsed/>
    <w:qFormat/>
    <w:rsid w:val="000D2D6B"/>
    <w:pPr>
      <w:widowControl w:val="0"/>
    </w:pPr>
    <w:rPr>
      <w:rFonts w:asciiTheme="minorEastAsia" w:eastAsiaTheme="minorEastAsia" w:hAnsi="Courier New" w:cs="Courier New"/>
    </w:rPr>
  </w:style>
  <w:style w:type="character" w:customStyle="1" w:styleId="aff5">
    <w:name w:val="纯文本 字符"/>
    <w:basedOn w:val="a4"/>
    <w:link w:val="aff4"/>
    <w:uiPriority w:val="99"/>
    <w:semiHidden/>
    <w:qFormat/>
    <w:rsid w:val="000D2D6B"/>
    <w:rPr>
      <w:rFonts w:ascii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rsid w:val="000D2D6B"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rsid w:val="000D2D6B"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rsid w:val="000D2D6B"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rsid w:val="000D2D6B"/>
    <w:pPr>
      <w:widowControl w:val="0"/>
      <w:ind w:leftChars="400" w:left="400" w:firstLine="0"/>
    </w:pPr>
    <w:rPr>
      <w:rFonts w:ascii="Arial" w:hAnsi="Arial" w:cstheme="minorBidi"/>
    </w:rPr>
  </w:style>
  <w:style w:type="paragraph" w:styleId="aff6">
    <w:name w:val="Date"/>
    <w:basedOn w:val="a3"/>
    <w:next w:val="a3"/>
    <w:link w:val="aff7"/>
    <w:uiPriority w:val="99"/>
    <w:semiHidden/>
    <w:unhideWhenUsed/>
    <w:qFormat/>
    <w:rsid w:val="000D2D6B"/>
    <w:pPr>
      <w:ind w:leftChars="2500" w:left="100"/>
    </w:pPr>
  </w:style>
  <w:style w:type="character" w:customStyle="1" w:styleId="aff7">
    <w:name w:val="日期 字符"/>
    <w:basedOn w:val="a4"/>
    <w:link w:val="aff6"/>
    <w:uiPriority w:val="99"/>
    <w:semiHidden/>
    <w:qFormat/>
    <w:rsid w:val="000D2D6B"/>
    <w:rPr>
      <w:rFonts w:ascii="宋体" w:eastAsia="宋体" w:hAnsi="宋体" w:cs="宋体"/>
    </w:rPr>
  </w:style>
  <w:style w:type="paragraph" w:styleId="24">
    <w:name w:val="Body Text Indent 2"/>
    <w:basedOn w:val="a3"/>
    <w:link w:val="25"/>
    <w:uiPriority w:val="99"/>
    <w:semiHidden/>
    <w:unhideWhenUsed/>
    <w:qFormat/>
    <w:rsid w:val="000D2D6B"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character" w:customStyle="1" w:styleId="25">
    <w:name w:val="正文文本缩进 2 字符"/>
    <w:basedOn w:val="a4"/>
    <w:link w:val="24"/>
    <w:uiPriority w:val="99"/>
    <w:semiHidden/>
    <w:qFormat/>
    <w:rsid w:val="000D2D6B"/>
    <w:rPr>
      <w:rFonts w:ascii="Arial" w:eastAsia="宋体" w:hAnsi="Arial"/>
    </w:rPr>
  </w:style>
  <w:style w:type="paragraph" w:styleId="aff8">
    <w:name w:val="endnote text"/>
    <w:basedOn w:val="a3"/>
    <w:link w:val="aff9"/>
    <w:uiPriority w:val="99"/>
    <w:semiHidden/>
    <w:unhideWhenUsed/>
    <w:qFormat/>
    <w:rsid w:val="000D2D6B"/>
    <w:pPr>
      <w:widowControl w:val="0"/>
      <w:snapToGrid w:val="0"/>
      <w:jc w:val="left"/>
    </w:pPr>
    <w:rPr>
      <w:rFonts w:ascii="Arial" w:hAnsi="Arial" w:cstheme="minorBidi"/>
    </w:rPr>
  </w:style>
  <w:style w:type="character" w:customStyle="1" w:styleId="aff9">
    <w:name w:val="尾注文本 字符"/>
    <w:basedOn w:val="a4"/>
    <w:link w:val="aff8"/>
    <w:uiPriority w:val="99"/>
    <w:semiHidden/>
    <w:qFormat/>
    <w:rsid w:val="000D2D6B"/>
    <w:rPr>
      <w:rFonts w:ascii="Arial" w:eastAsia="宋体" w:hAnsi="Arial"/>
    </w:rPr>
  </w:style>
  <w:style w:type="paragraph" w:styleId="54">
    <w:name w:val="List Continue 5"/>
    <w:basedOn w:val="a3"/>
    <w:uiPriority w:val="99"/>
    <w:semiHidden/>
    <w:unhideWhenUsed/>
    <w:qFormat/>
    <w:rsid w:val="000D2D6B"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a">
    <w:name w:val="Balloon Text"/>
    <w:basedOn w:val="a3"/>
    <w:link w:val="affb"/>
    <w:uiPriority w:val="99"/>
    <w:semiHidden/>
    <w:unhideWhenUsed/>
    <w:qFormat/>
    <w:rsid w:val="000D2D6B"/>
    <w:rPr>
      <w:sz w:val="18"/>
      <w:szCs w:val="18"/>
    </w:rPr>
  </w:style>
  <w:style w:type="character" w:customStyle="1" w:styleId="affb">
    <w:name w:val="批注框文本 字符"/>
    <w:basedOn w:val="a4"/>
    <w:link w:val="affa"/>
    <w:uiPriority w:val="99"/>
    <w:semiHidden/>
    <w:qFormat/>
    <w:rsid w:val="000D2D6B"/>
    <w:rPr>
      <w:rFonts w:ascii="宋体" w:eastAsia="宋体" w:hAnsi="宋体" w:cs="宋体"/>
      <w:sz w:val="18"/>
      <w:szCs w:val="18"/>
    </w:rPr>
  </w:style>
  <w:style w:type="paragraph" w:styleId="affc">
    <w:name w:val="envelope return"/>
    <w:basedOn w:val="a3"/>
    <w:uiPriority w:val="99"/>
    <w:semiHidden/>
    <w:unhideWhenUsed/>
    <w:qFormat/>
    <w:rsid w:val="000D2D6B"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d">
    <w:name w:val="Signature"/>
    <w:basedOn w:val="a3"/>
    <w:link w:val="affe"/>
    <w:uiPriority w:val="99"/>
    <w:semiHidden/>
    <w:unhideWhenUsed/>
    <w:qFormat/>
    <w:rsid w:val="000D2D6B"/>
    <w:pPr>
      <w:widowControl w:val="0"/>
      <w:ind w:leftChars="2100" w:left="100"/>
    </w:pPr>
    <w:rPr>
      <w:rFonts w:ascii="Arial" w:hAnsi="Arial" w:cstheme="minorBidi"/>
    </w:rPr>
  </w:style>
  <w:style w:type="character" w:customStyle="1" w:styleId="affe">
    <w:name w:val="签名 字符"/>
    <w:basedOn w:val="a4"/>
    <w:link w:val="affd"/>
    <w:uiPriority w:val="99"/>
    <w:semiHidden/>
    <w:qFormat/>
    <w:rsid w:val="000D2D6B"/>
    <w:rPr>
      <w:rFonts w:ascii="Arial" w:eastAsia="宋体" w:hAnsi="Arial"/>
    </w:rPr>
  </w:style>
  <w:style w:type="paragraph" w:styleId="TOC1">
    <w:name w:val="toc 1"/>
    <w:basedOn w:val="a3"/>
    <w:next w:val="a3"/>
    <w:uiPriority w:val="39"/>
    <w:unhideWhenUsed/>
    <w:qFormat/>
    <w:rsid w:val="000D2D6B"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rsid w:val="000D2D6B"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rsid w:val="000D2D6B"/>
    <w:pPr>
      <w:ind w:leftChars="400" w:left="400"/>
    </w:pPr>
    <w:rPr>
      <w:sz w:val="24"/>
    </w:rPr>
  </w:style>
  <w:style w:type="paragraph" w:styleId="12">
    <w:name w:val="index 1"/>
    <w:basedOn w:val="a3"/>
    <w:next w:val="a3"/>
    <w:autoRedefine/>
    <w:uiPriority w:val="99"/>
    <w:semiHidden/>
    <w:unhideWhenUsed/>
    <w:qFormat/>
    <w:rsid w:val="000D2D6B"/>
    <w:pPr>
      <w:ind w:firstLine="0"/>
    </w:pPr>
  </w:style>
  <w:style w:type="paragraph" w:styleId="afff">
    <w:name w:val="index heading"/>
    <w:basedOn w:val="a3"/>
    <w:next w:val="12"/>
    <w:uiPriority w:val="99"/>
    <w:semiHidden/>
    <w:unhideWhenUsed/>
    <w:qFormat/>
    <w:rsid w:val="000D2D6B"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afff0">
    <w:name w:val="Subtitle"/>
    <w:basedOn w:val="a3"/>
    <w:next w:val="a3"/>
    <w:link w:val="afff1"/>
    <w:uiPriority w:val="11"/>
    <w:qFormat/>
    <w:rsid w:val="000D2D6B"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uiPriority w:val="11"/>
    <w:qFormat/>
    <w:rsid w:val="000D2D6B"/>
    <w:rPr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rsid w:val="000D2D6B"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rsid w:val="000D2D6B"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rsid w:val="000D2D6B"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character" w:customStyle="1" w:styleId="afff4">
    <w:name w:val="脚注文本 字符"/>
    <w:basedOn w:val="a4"/>
    <w:link w:val="afff3"/>
    <w:uiPriority w:val="99"/>
    <w:semiHidden/>
    <w:qFormat/>
    <w:rsid w:val="000D2D6B"/>
    <w:rPr>
      <w:rFonts w:ascii="Arial" w:eastAsia="宋体" w:hAnsi="Arial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rsid w:val="000D2D6B"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rsid w:val="000D2D6B"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rsid w:val="000D2D6B"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character" w:customStyle="1" w:styleId="39">
    <w:name w:val="正文文本缩进 3 字符"/>
    <w:basedOn w:val="a4"/>
    <w:link w:val="38"/>
    <w:uiPriority w:val="99"/>
    <w:semiHidden/>
    <w:qFormat/>
    <w:rsid w:val="000D2D6B"/>
    <w:rPr>
      <w:rFonts w:ascii="Arial" w:eastAsia="宋体" w:hAnsi="Arial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rsid w:val="000D2D6B"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rsid w:val="000D2D6B"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rsid w:val="000D2D6B"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rsid w:val="000D2D6B"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rsid w:val="000D2D6B"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rsid w:val="000D2D6B"/>
    <w:pPr>
      <w:widowControl w:val="0"/>
      <w:spacing w:after="120" w:line="480" w:lineRule="auto"/>
    </w:pPr>
    <w:rPr>
      <w:rFonts w:ascii="Arial" w:hAnsi="Arial" w:cstheme="minorBidi"/>
    </w:rPr>
  </w:style>
  <w:style w:type="character" w:customStyle="1" w:styleId="27">
    <w:name w:val="正文文本 2 字符"/>
    <w:basedOn w:val="a4"/>
    <w:link w:val="26"/>
    <w:uiPriority w:val="99"/>
    <w:semiHidden/>
    <w:qFormat/>
    <w:rsid w:val="000D2D6B"/>
    <w:rPr>
      <w:rFonts w:ascii="Arial" w:eastAsia="宋体" w:hAnsi="Arial"/>
    </w:rPr>
  </w:style>
  <w:style w:type="paragraph" w:styleId="46">
    <w:name w:val="List 4"/>
    <w:basedOn w:val="a3"/>
    <w:uiPriority w:val="99"/>
    <w:semiHidden/>
    <w:unhideWhenUsed/>
    <w:qFormat/>
    <w:rsid w:val="000D2D6B"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rsid w:val="000D2D6B"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rsid w:val="000D2D6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7">
    <w:name w:val="信息标题 字符"/>
    <w:basedOn w:val="a4"/>
    <w:link w:val="afff6"/>
    <w:uiPriority w:val="99"/>
    <w:semiHidden/>
    <w:qFormat/>
    <w:rsid w:val="000D2D6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HTML1">
    <w:name w:val="HTML Preformatted"/>
    <w:basedOn w:val="a3"/>
    <w:link w:val="HTML2"/>
    <w:uiPriority w:val="99"/>
    <w:semiHidden/>
    <w:unhideWhenUsed/>
    <w:qFormat/>
    <w:rsid w:val="000D2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character" w:customStyle="1" w:styleId="HTML2">
    <w:name w:val="HTML 预设格式 字符"/>
    <w:basedOn w:val="a4"/>
    <w:link w:val="HTML1"/>
    <w:uiPriority w:val="99"/>
    <w:semiHidden/>
    <w:qFormat/>
    <w:rsid w:val="000D2D6B"/>
    <w:rPr>
      <w:rFonts w:ascii="宋体" w:eastAsia="宋体" w:hAnsi="宋体" w:cs="宋体"/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rsid w:val="000D2D6B"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rsid w:val="000D2D6B"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rsid w:val="000D2D6B"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rsid w:val="000D2D6B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a">
    <w:name w:val="标题 字符"/>
    <w:basedOn w:val="a4"/>
    <w:link w:val="afff9"/>
    <w:uiPriority w:val="10"/>
    <w:qFormat/>
    <w:rsid w:val="000D2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8"/>
    <w:next w:val="af8"/>
    <w:link w:val="afffc"/>
    <w:uiPriority w:val="99"/>
    <w:semiHidden/>
    <w:unhideWhenUsed/>
    <w:qFormat/>
    <w:rsid w:val="000D2D6B"/>
    <w:rPr>
      <w:b/>
      <w:bCs/>
    </w:rPr>
  </w:style>
  <w:style w:type="character" w:customStyle="1" w:styleId="afffc">
    <w:name w:val="批注主题 字符"/>
    <w:basedOn w:val="af9"/>
    <w:link w:val="afffb"/>
    <w:uiPriority w:val="99"/>
    <w:semiHidden/>
    <w:qFormat/>
    <w:rsid w:val="000D2D6B"/>
    <w:rPr>
      <w:rFonts w:ascii="宋体" w:eastAsia="宋体" w:hAnsi="宋体" w:cs="宋体"/>
      <w:b/>
      <w:bCs/>
    </w:rPr>
  </w:style>
  <w:style w:type="paragraph" w:styleId="afffd">
    <w:name w:val="Body Text First Indent"/>
    <w:basedOn w:val="afe"/>
    <w:link w:val="afffe"/>
    <w:uiPriority w:val="99"/>
    <w:semiHidden/>
    <w:unhideWhenUsed/>
    <w:qFormat/>
    <w:rsid w:val="000D2D6B"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character" w:customStyle="1" w:styleId="afffe">
    <w:name w:val="正文文本首行缩进 字符"/>
    <w:basedOn w:val="aff"/>
    <w:link w:val="afffd"/>
    <w:uiPriority w:val="99"/>
    <w:semiHidden/>
    <w:qFormat/>
    <w:rsid w:val="000D2D6B"/>
    <w:rPr>
      <w:rFonts w:ascii="Arial" w:eastAsia="宋体" w:hAnsi="Arial" w:cs="宋体"/>
      <w:kern w:val="0"/>
      <w:szCs w:val="21"/>
      <w:lang w:eastAsia="en-US"/>
    </w:rPr>
  </w:style>
  <w:style w:type="paragraph" w:styleId="2a">
    <w:name w:val="Body Text First Indent 2"/>
    <w:basedOn w:val="aff0"/>
    <w:link w:val="2b"/>
    <w:uiPriority w:val="99"/>
    <w:semiHidden/>
    <w:unhideWhenUsed/>
    <w:qFormat/>
    <w:rsid w:val="000D2D6B"/>
    <w:pPr>
      <w:ind w:firstLine="420"/>
    </w:pPr>
  </w:style>
  <w:style w:type="character" w:customStyle="1" w:styleId="2b">
    <w:name w:val="正文文本首行缩进 2 字符"/>
    <w:basedOn w:val="aff1"/>
    <w:link w:val="2a"/>
    <w:uiPriority w:val="99"/>
    <w:semiHidden/>
    <w:qFormat/>
    <w:rsid w:val="000D2D6B"/>
    <w:rPr>
      <w:rFonts w:ascii="Arial" w:eastAsia="宋体" w:hAnsi="Arial"/>
    </w:rPr>
  </w:style>
  <w:style w:type="table" w:styleId="affff">
    <w:name w:val="Table Grid"/>
    <w:basedOn w:val="a5"/>
    <w:uiPriority w:val="39"/>
    <w:qFormat/>
    <w:rsid w:val="000D2D6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sid w:val="000D2D6B"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sid w:val="000D2D6B"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sid w:val="000D2D6B"/>
    <w:rPr>
      <w:i/>
      <w:iCs/>
    </w:rPr>
  </w:style>
  <w:style w:type="character" w:styleId="affff2">
    <w:name w:val="Hyperlink"/>
    <w:basedOn w:val="a4"/>
    <w:uiPriority w:val="99"/>
    <w:unhideWhenUsed/>
    <w:qFormat/>
    <w:rsid w:val="000D2D6B"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sid w:val="000D2D6B"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sid w:val="000D2D6B"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sid w:val="000D2D6B"/>
    <w:rPr>
      <w:i/>
      <w:iCs/>
    </w:rPr>
  </w:style>
  <w:style w:type="paragraph" w:customStyle="1" w:styleId="Default">
    <w:name w:val="Default"/>
    <w:qFormat/>
    <w:rsid w:val="000D2D6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fff4">
    <w:name w:val="List Paragraph"/>
    <w:basedOn w:val="a3"/>
    <w:link w:val="affff5"/>
    <w:uiPriority w:val="1"/>
    <w:qFormat/>
    <w:rsid w:val="000D2D6B"/>
    <w:pPr>
      <w:ind w:firstLine="420"/>
    </w:pPr>
  </w:style>
  <w:style w:type="character" w:styleId="affff6">
    <w:name w:val="Placeholder Text"/>
    <w:basedOn w:val="a4"/>
    <w:uiPriority w:val="99"/>
    <w:semiHidden/>
    <w:qFormat/>
    <w:rsid w:val="000D2D6B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0D2D6B"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rsid w:val="000D2D6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table" w:customStyle="1" w:styleId="2c">
    <w:name w:val="网格型2"/>
    <w:basedOn w:val="a5"/>
    <w:uiPriority w:val="59"/>
    <w:qFormat/>
    <w:rsid w:val="000D2D6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0D2D6B"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未处理的提及1"/>
    <w:basedOn w:val="a4"/>
    <w:uiPriority w:val="99"/>
    <w:semiHidden/>
    <w:unhideWhenUsed/>
    <w:qFormat/>
    <w:rsid w:val="000D2D6B"/>
    <w:rPr>
      <w:color w:val="605E5C"/>
      <w:shd w:val="clear" w:color="auto" w:fill="E1DFDD"/>
    </w:rPr>
  </w:style>
  <w:style w:type="paragraph" w:customStyle="1" w:styleId="affff7">
    <w:name w:val="三级标题样式"/>
    <w:basedOn w:val="afe"/>
    <w:link w:val="affff8"/>
    <w:qFormat/>
    <w:rsid w:val="000D2D6B"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f"/>
    <w:link w:val="affff7"/>
    <w:qFormat/>
    <w:rsid w:val="000D2D6B"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sid w:val="000D2D6B"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rsid w:val="000D2D6B"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sid w:val="000D2D6B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affff5">
    <w:name w:val="列表段落 字符"/>
    <w:basedOn w:val="a4"/>
    <w:link w:val="affff4"/>
    <w:uiPriority w:val="1"/>
    <w:qFormat/>
    <w:rsid w:val="000D2D6B"/>
    <w:rPr>
      <w:rFonts w:ascii="宋体" w:eastAsia="宋体" w:hAnsi="宋体" w:cs="宋体"/>
    </w:rPr>
  </w:style>
  <w:style w:type="paragraph" w:customStyle="1" w:styleId="220">
    <w:name w:val="样式 标题 2节题 + 首行缩进:  2 字符"/>
    <w:basedOn w:val="21"/>
    <w:qFormat/>
    <w:rsid w:val="000D2D6B"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fontstyle01">
    <w:name w:val="fontstyle01"/>
    <w:basedOn w:val="a4"/>
    <w:qFormat/>
    <w:rsid w:val="000D2D6B"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e"/>
    <w:link w:val="15"/>
    <w:qFormat/>
    <w:rsid w:val="000D2D6B"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rsid w:val="000D2D6B"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f"/>
    <w:link w:val="14"/>
    <w:qFormat/>
    <w:rsid w:val="000D2D6B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rsid w:val="000D2D6B"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rsid w:val="000D2D6B"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sid w:val="000D2D6B"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rsid w:val="000D2D6B"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sid w:val="000D2D6B"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rsid w:val="000D2D6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sid w:val="000D2D6B"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  <w:rsid w:val="000D2D6B"/>
  </w:style>
  <w:style w:type="character" w:customStyle="1" w:styleId="se">
    <w:name w:val="se"/>
    <w:basedOn w:val="a4"/>
    <w:qFormat/>
    <w:rsid w:val="000D2D6B"/>
  </w:style>
  <w:style w:type="paragraph" w:customStyle="1" w:styleId="a1">
    <w:name w:val="五级标题样式"/>
    <w:basedOn w:val="51"/>
    <w:link w:val="afffff1"/>
    <w:qFormat/>
    <w:rsid w:val="000D2D6B"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sid w:val="000D2D6B"/>
    <w:rPr>
      <w:rFonts w:ascii="Arial" w:eastAsia="宋体" w:hAnsi="Arial"/>
      <w:b/>
      <w:bCs/>
      <w:szCs w:val="28"/>
    </w:rPr>
  </w:style>
  <w:style w:type="paragraph" w:customStyle="1" w:styleId="18">
    <w:name w:val="修订1"/>
    <w:hidden/>
    <w:uiPriority w:val="99"/>
    <w:semiHidden/>
    <w:qFormat/>
    <w:rsid w:val="000D2D6B"/>
    <w:rPr>
      <w:rFonts w:ascii="Times New Roman" w:eastAsia="宋体" w:hAnsi="Times New Roman"/>
    </w:rPr>
  </w:style>
  <w:style w:type="character" w:customStyle="1" w:styleId="16">
    <w:name w:val="1正文文本 字符"/>
    <w:basedOn w:val="22"/>
    <w:link w:val="1"/>
    <w:qFormat/>
    <w:rsid w:val="000D2D6B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sid w:val="000D2D6B"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sid w:val="000D2D6B"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rsid w:val="000D2D6B"/>
    <w:rPr>
      <w:kern w:val="0"/>
      <w:sz w:val="20"/>
      <w:szCs w:val="20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rsid w:val="000D2D6B"/>
    <w:rPr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rsid w:val="000D2D6B"/>
    <w:rPr>
      <w:kern w:val="0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rsid w:val="000D2D6B"/>
    <w:rPr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rsid w:val="000D2D6B"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sid w:val="000D2D6B"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e"/>
    <w:link w:val="3c"/>
    <w:qFormat/>
    <w:rsid w:val="000D2D6B"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f"/>
    <w:link w:val="3b"/>
    <w:qFormat/>
    <w:rsid w:val="000D2D6B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rsid w:val="000D2D6B"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sid w:val="000D2D6B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sid w:val="000D2D6B"/>
    <w:rPr>
      <w:color w:val="605E5C"/>
      <w:shd w:val="clear" w:color="auto" w:fill="E1DFDD"/>
    </w:rPr>
  </w:style>
  <w:style w:type="paragraph" w:styleId="afffff4">
    <w:name w:val="Intense Quote"/>
    <w:basedOn w:val="a3"/>
    <w:next w:val="a3"/>
    <w:link w:val="afffff5"/>
    <w:uiPriority w:val="30"/>
    <w:qFormat/>
    <w:rsid w:val="000D2D6B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4472C4" w:themeColor="accent1"/>
    </w:rPr>
  </w:style>
  <w:style w:type="character" w:customStyle="1" w:styleId="afffff5">
    <w:name w:val="明显引用 字符"/>
    <w:basedOn w:val="a4"/>
    <w:link w:val="afffff4"/>
    <w:uiPriority w:val="30"/>
    <w:qFormat/>
    <w:rsid w:val="000D2D6B"/>
    <w:rPr>
      <w:rFonts w:ascii="Arial" w:eastAsia="宋体" w:hAnsi="Arial"/>
      <w:i/>
      <w:iCs/>
      <w:color w:val="4472C4" w:themeColor="accent1"/>
    </w:rPr>
  </w:style>
  <w:style w:type="paragraph" w:customStyle="1" w:styleId="1a">
    <w:name w:val="书目1"/>
    <w:basedOn w:val="a3"/>
    <w:next w:val="a3"/>
    <w:uiPriority w:val="37"/>
    <w:semiHidden/>
    <w:unhideWhenUsed/>
    <w:qFormat/>
    <w:rsid w:val="000D2D6B"/>
    <w:pPr>
      <w:widowControl w:val="0"/>
    </w:pPr>
    <w:rPr>
      <w:rFonts w:ascii="Arial" w:hAnsi="Arial" w:cstheme="minorBidi"/>
    </w:rPr>
  </w:style>
  <w:style w:type="paragraph" w:styleId="afffff6">
    <w:name w:val="No Spacing"/>
    <w:uiPriority w:val="1"/>
    <w:qFormat/>
    <w:rsid w:val="000D2D6B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afffff7">
    <w:name w:val="Quote"/>
    <w:basedOn w:val="a3"/>
    <w:next w:val="a3"/>
    <w:link w:val="afffff8"/>
    <w:uiPriority w:val="29"/>
    <w:qFormat/>
    <w:rsid w:val="000D2D6B"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sid w:val="000D2D6B"/>
    <w:rPr>
      <w:rFonts w:ascii="Arial" w:eastAsia="宋体" w:hAnsi="Arial"/>
      <w:i/>
      <w:iCs/>
      <w:color w:val="404040" w:themeColor="text1" w:themeTint="BF"/>
    </w:rPr>
  </w:style>
  <w:style w:type="paragraph" w:customStyle="1" w:styleId="afffff9">
    <w:name w:val="终端颜色样式"/>
    <w:basedOn w:val="afffff2"/>
    <w:link w:val="afffffa"/>
    <w:qFormat/>
    <w:rsid w:val="000D2D6B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sid w:val="000D2D6B"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  <w:rsid w:val="000D2D6B"/>
  </w:style>
  <w:style w:type="paragraph" w:customStyle="1" w:styleId="41">
    <w:name w:val="标题4"/>
    <w:basedOn w:val="42"/>
    <w:next w:val="42"/>
    <w:link w:val="47"/>
    <w:qFormat/>
    <w:rsid w:val="000D2D6B"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sid w:val="000D2D6B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termhd">
    <w:name w:val="term_hd"/>
    <w:basedOn w:val="a4"/>
    <w:qFormat/>
    <w:rsid w:val="000D2D6B"/>
  </w:style>
  <w:style w:type="character" w:customStyle="1" w:styleId="1b">
    <w:name w:val="明显参考1"/>
    <w:basedOn w:val="a4"/>
    <w:uiPriority w:val="32"/>
    <w:qFormat/>
    <w:rsid w:val="000D2D6B"/>
    <w:rPr>
      <w:b/>
      <w:bCs/>
      <w:smallCaps/>
      <w:color w:val="4472C4" w:themeColor="accent1"/>
      <w:spacing w:val="5"/>
    </w:rPr>
  </w:style>
  <w:style w:type="character" w:customStyle="1" w:styleId="str">
    <w:name w:val="str"/>
    <w:basedOn w:val="a4"/>
    <w:qFormat/>
    <w:rsid w:val="000D2D6B"/>
  </w:style>
  <w:style w:type="character" w:customStyle="1" w:styleId="InternetLink">
    <w:name w:val="Internet Link"/>
    <w:basedOn w:val="a4"/>
    <w:uiPriority w:val="99"/>
    <w:unhideWhenUsed/>
    <w:qFormat/>
    <w:rsid w:val="000D2D6B"/>
    <w:rPr>
      <w:color w:val="0563C1" w:themeColor="hyperlink"/>
      <w:u w:val="single"/>
    </w:rPr>
  </w:style>
  <w:style w:type="character" w:customStyle="1" w:styleId="ListLabel1">
    <w:name w:val="ListLabel 1"/>
    <w:qFormat/>
    <w:rsid w:val="000D2D6B"/>
    <w:rPr>
      <w:rFonts w:eastAsia="等线"/>
    </w:rPr>
  </w:style>
  <w:style w:type="character" w:customStyle="1" w:styleId="ListLabel2">
    <w:name w:val="ListLabel 2"/>
    <w:qFormat/>
    <w:rsid w:val="000D2D6B"/>
    <w:rPr>
      <w:rFonts w:eastAsia="宋体"/>
    </w:rPr>
  </w:style>
  <w:style w:type="character" w:customStyle="1" w:styleId="ListLabel3">
    <w:name w:val="ListLabel 3"/>
    <w:qFormat/>
    <w:rsid w:val="000D2D6B"/>
    <w:rPr>
      <w:rFonts w:eastAsia="宋体"/>
    </w:rPr>
  </w:style>
  <w:style w:type="character" w:customStyle="1" w:styleId="SourceText">
    <w:name w:val="Source Text"/>
    <w:qFormat/>
    <w:rsid w:val="000D2D6B"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sid w:val="000D2D6B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0D2D6B"/>
    <w:rPr>
      <w:rFonts w:eastAsia="宋体"/>
    </w:rPr>
  </w:style>
  <w:style w:type="character" w:customStyle="1" w:styleId="NumberingSymbols">
    <w:name w:val="Numbering Symbols"/>
    <w:qFormat/>
    <w:rsid w:val="000D2D6B"/>
  </w:style>
  <w:style w:type="character" w:customStyle="1" w:styleId="ListLabel5">
    <w:name w:val="ListLabel 5"/>
    <w:qFormat/>
    <w:rsid w:val="000D2D6B"/>
    <w:rPr>
      <w:rFonts w:eastAsia="宋体"/>
    </w:rPr>
  </w:style>
  <w:style w:type="character" w:customStyle="1" w:styleId="ListLabel6">
    <w:name w:val="ListLabel 6"/>
    <w:qFormat/>
    <w:rsid w:val="000D2D6B"/>
    <w:rPr>
      <w:rFonts w:eastAsia="宋体"/>
    </w:rPr>
  </w:style>
  <w:style w:type="character" w:customStyle="1" w:styleId="ListLabel7">
    <w:name w:val="ListLabel 7"/>
    <w:qFormat/>
    <w:rsid w:val="000D2D6B"/>
    <w:rPr>
      <w:rFonts w:eastAsia="宋体"/>
    </w:rPr>
  </w:style>
  <w:style w:type="character" w:customStyle="1" w:styleId="ListLabel8">
    <w:name w:val="ListLabel 8"/>
    <w:qFormat/>
    <w:rsid w:val="000D2D6B"/>
    <w:rPr>
      <w:rFonts w:eastAsia="宋体"/>
    </w:rPr>
  </w:style>
  <w:style w:type="character" w:customStyle="1" w:styleId="ListLabel9">
    <w:name w:val="ListLabel 9"/>
    <w:qFormat/>
    <w:rsid w:val="000D2D6B"/>
    <w:rPr>
      <w:rFonts w:eastAsia="宋体"/>
    </w:rPr>
  </w:style>
  <w:style w:type="paragraph" w:customStyle="1" w:styleId="Heading">
    <w:name w:val="Heading"/>
    <w:basedOn w:val="a3"/>
    <w:next w:val="afe"/>
    <w:qFormat/>
    <w:rsid w:val="000D2D6B"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rsid w:val="000D2D6B"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rsid w:val="000D2D6B"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  <w:rsid w:val="000D2D6B"/>
  </w:style>
  <w:style w:type="character" w:customStyle="1" w:styleId="p">
    <w:name w:val="p"/>
    <w:basedOn w:val="a4"/>
    <w:qFormat/>
    <w:rsid w:val="000D2D6B"/>
  </w:style>
  <w:style w:type="character" w:customStyle="1" w:styleId="n">
    <w:name w:val="n"/>
    <w:basedOn w:val="a4"/>
    <w:qFormat/>
    <w:rsid w:val="000D2D6B"/>
  </w:style>
  <w:style w:type="character" w:customStyle="1" w:styleId="err">
    <w:name w:val="err"/>
    <w:basedOn w:val="a4"/>
    <w:qFormat/>
    <w:rsid w:val="000D2D6B"/>
  </w:style>
  <w:style w:type="character" w:customStyle="1" w:styleId="mi">
    <w:name w:val="mi"/>
    <w:basedOn w:val="a4"/>
    <w:qFormat/>
    <w:rsid w:val="000D2D6B"/>
  </w:style>
  <w:style w:type="character" w:customStyle="1" w:styleId="cm">
    <w:name w:val="cm"/>
    <w:basedOn w:val="a4"/>
    <w:qFormat/>
    <w:rsid w:val="000D2D6B"/>
  </w:style>
  <w:style w:type="character" w:customStyle="1" w:styleId="mh">
    <w:name w:val="mh"/>
    <w:basedOn w:val="a4"/>
    <w:qFormat/>
    <w:rsid w:val="000D2D6B"/>
  </w:style>
  <w:style w:type="paragraph" w:customStyle="1" w:styleId="B2">
    <w:name w:val="B样式2"/>
    <w:basedOn w:val="affff4"/>
    <w:link w:val="B20"/>
    <w:qFormat/>
    <w:rsid w:val="000D2D6B"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sid w:val="000D2D6B"/>
    <w:rPr>
      <w:rFonts w:ascii="宋体" w:eastAsia="宋体" w:hAnsi="宋体" w:cs="宋体"/>
      <w:b/>
      <w:sz w:val="32"/>
      <w:szCs w:val="32"/>
    </w:rPr>
  </w:style>
  <w:style w:type="paragraph" w:customStyle="1" w:styleId="B30">
    <w:name w:val="B样式3"/>
    <w:basedOn w:val="affff4"/>
    <w:link w:val="B31"/>
    <w:qFormat/>
    <w:rsid w:val="000D2D6B"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  <w:rsid w:val="000D2D6B"/>
  </w:style>
  <w:style w:type="character" w:customStyle="1" w:styleId="B31">
    <w:name w:val="B样式3 字符"/>
    <w:basedOn w:val="affff5"/>
    <w:link w:val="B30"/>
    <w:qFormat/>
    <w:rsid w:val="000D2D6B"/>
    <w:rPr>
      <w:rFonts w:ascii="宋体" w:eastAsia="宋体" w:hAnsi="宋体" w:cs="宋体"/>
      <w:b/>
      <w:sz w:val="24"/>
    </w:rPr>
  </w:style>
  <w:style w:type="character" w:customStyle="1" w:styleId="fontstyle31">
    <w:name w:val="fontstyle31"/>
    <w:basedOn w:val="a4"/>
    <w:qFormat/>
    <w:rsid w:val="000D2D6B"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sid w:val="000D2D6B"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rsid w:val="000D2D6B"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rsid w:val="000D2D6B"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sid w:val="000D2D6B"/>
    <w:rPr>
      <w:rFonts w:ascii="宋体" w:eastAsia="宋体" w:hAnsi="宋体" w:cs="宋体"/>
      <w:b/>
      <w:sz w:val="24"/>
    </w:rPr>
  </w:style>
  <w:style w:type="character" w:customStyle="1" w:styleId="2d">
    <w:name w:val="未处理的提及2"/>
    <w:basedOn w:val="a4"/>
    <w:uiPriority w:val="99"/>
    <w:semiHidden/>
    <w:unhideWhenUsed/>
    <w:qFormat/>
    <w:rsid w:val="000D2D6B"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rsid w:val="000D2D6B"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sid w:val="000D2D6B"/>
    <w:rPr>
      <w:rFonts w:ascii="宋体" w:eastAsia="宋体" w:hAnsi="宋体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rsid w:val="000D2D6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D6B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0D2D6B"/>
    <w:rPr>
      <w:color w:val="605E5C"/>
      <w:shd w:val="clear" w:color="auto" w:fill="E1DFDD"/>
    </w:rPr>
  </w:style>
  <w:style w:type="paragraph" w:styleId="TOC">
    <w:name w:val="TOC Heading"/>
    <w:basedOn w:val="10"/>
    <w:next w:val="a3"/>
    <w:uiPriority w:val="39"/>
    <w:unhideWhenUsed/>
    <w:qFormat/>
    <w:rsid w:val="000D2D6B"/>
    <w:p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44"/>
      <w:szCs w:val="32"/>
    </w:rPr>
  </w:style>
  <w:style w:type="table" w:customStyle="1" w:styleId="afffffd">
    <w:name w:val="文档表格"/>
    <w:basedOn w:val="56"/>
    <w:uiPriority w:val="99"/>
    <w:rsid w:val="000D2D6B"/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List 5"/>
    <w:basedOn w:val="a5"/>
    <w:uiPriority w:val="99"/>
    <w:semiHidden/>
    <w:unhideWhenUsed/>
    <w:rsid w:val="000D2D6B"/>
    <w:pPr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0D2D6B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v">
    <w:name w:val="nv"/>
    <w:basedOn w:val="a4"/>
    <w:rsid w:val="000D2D6B"/>
  </w:style>
  <w:style w:type="character" w:customStyle="1" w:styleId="s2">
    <w:name w:val="s2"/>
    <w:basedOn w:val="a4"/>
    <w:rsid w:val="000D2D6B"/>
  </w:style>
  <w:style w:type="table" w:customStyle="1" w:styleId="TableNormal">
    <w:name w:val="Table Normal"/>
    <w:uiPriority w:val="2"/>
    <w:semiHidden/>
    <w:unhideWhenUsed/>
    <w:qFormat/>
    <w:rsid w:val="000D2D6B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-headline">
    <w:name w:val="mw-headline"/>
    <w:basedOn w:val="a4"/>
    <w:rsid w:val="000D2D6B"/>
  </w:style>
  <w:style w:type="character" w:customStyle="1" w:styleId="hljs-attribute">
    <w:name w:val="hljs-attribute"/>
    <w:basedOn w:val="a4"/>
    <w:rsid w:val="000D2D6B"/>
  </w:style>
  <w:style w:type="character" w:customStyle="1" w:styleId="hljs-value">
    <w:name w:val="hljs-value"/>
    <w:basedOn w:val="a4"/>
    <w:rsid w:val="000D2D6B"/>
  </w:style>
  <w:style w:type="character" w:customStyle="1" w:styleId="hljs-tag">
    <w:name w:val="hljs-tag"/>
    <w:basedOn w:val="a4"/>
    <w:rsid w:val="000D2D6B"/>
  </w:style>
  <w:style w:type="character" w:customStyle="1" w:styleId="hljs-class">
    <w:name w:val="hljs-class"/>
    <w:basedOn w:val="a4"/>
    <w:rsid w:val="000D2D6B"/>
  </w:style>
  <w:style w:type="character" w:customStyle="1" w:styleId="hljs-number">
    <w:name w:val="hljs-number"/>
    <w:basedOn w:val="a4"/>
    <w:rsid w:val="000D2D6B"/>
  </w:style>
  <w:style w:type="paragraph" w:customStyle="1" w:styleId="FirstParagraph">
    <w:name w:val="First Paragraph"/>
    <w:basedOn w:val="afe"/>
    <w:next w:val="afe"/>
    <w:qFormat/>
    <w:rsid w:val="000D2D6B"/>
    <w:pPr>
      <w:autoSpaceDE/>
      <w:autoSpaceDN/>
      <w:spacing w:before="180" w:after="180"/>
      <w:ind w:firstLineChars="0" w:firstLine="0"/>
      <w:jc w:val="left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ImageCaption">
    <w:name w:val="Image Caption"/>
    <w:basedOn w:val="af3"/>
    <w:rsid w:val="000D2D6B"/>
    <w:pPr>
      <w:widowControl/>
      <w:spacing w:after="120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3"/>
    <w:rsid w:val="000D2D6B"/>
    <w:pPr>
      <w:keepNext/>
      <w:spacing w:after="200"/>
      <w:ind w:firstLineChars="0" w:firstLine="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4"/>
    <w:link w:val="SourceCode"/>
    <w:rsid w:val="000D2D6B"/>
    <w:rPr>
      <w:rFonts w:ascii="Consolas" w:hAnsi="Consolas"/>
      <w:sz w:val="22"/>
    </w:rPr>
  </w:style>
  <w:style w:type="paragraph" w:customStyle="1" w:styleId="SourceCode">
    <w:name w:val="Source Code"/>
    <w:basedOn w:val="a3"/>
    <w:link w:val="VerbatimChar"/>
    <w:rsid w:val="000D2D6B"/>
    <w:pPr>
      <w:wordWrap w:val="0"/>
      <w:spacing w:after="200"/>
      <w:ind w:firstLineChars="0" w:firstLine="0"/>
      <w:jc w:val="left"/>
    </w:pPr>
    <w:rPr>
      <w:rFonts w:ascii="Consolas" w:eastAsiaTheme="minorEastAsia" w:hAnsi="Consolas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icetree.org/specification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2999</Words>
  <Characters>17100</Characters>
  <Application>Microsoft Office Word</Application>
  <DocSecurity>0</DocSecurity>
  <Lines>142</Lines>
  <Paragraphs>40</Paragraphs>
  <ScaleCrop>false</ScaleCrop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4</cp:revision>
  <dcterms:created xsi:type="dcterms:W3CDTF">2022-04-19T10:17:00Z</dcterms:created>
  <dcterms:modified xsi:type="dcterms:W3CDTF">2022-04-19T13:55:00Z</dcterms:modified>
</cp:coreProperties>
</file>